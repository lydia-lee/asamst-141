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BIOGRAPHICAL INFORMATION</w:t>
      </w: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65B">
        <w:rPr>
          <w:rFonts w:ascii="Times New Roman" w:hAnsi="Times New Roman" w:cs="Times New Roman"/>
          <w:b/>
          <w:sz w:val="24"/>
          <w:szCs w:val="24"/>
        </w:rPr>
        <w:t xml:space="preserve">Name: </w:t>
      </w:r>
    </w:p>
    <w:p w:rsidR="0054565B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Lydia Lee</w:t>
      </w: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65B">
        <w:rPr>
          <w:rFonts w:ascii="Times New Roman" w:hAnsi="Times New Roman" w:cs="Times New Roman"/>
          <w:b/>
          <w:sz w:val="24"/>
          <w:szCs w:val="24"/>
        </w:rPr>
        <w:t>Email and cell phone #: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654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04801">
          <w:rPr>
            <w:rStyle w:val="Hyperlink"/>
            <w:rFonts w:ascii="Times New Roman" w:hAnsi="Times New Roman" w:cs="Times New Roman"/>
            <w:sz w:val="24"/>
            <w:szCs w:val="24"/>
          </w:rPr>
          <w:t>lydia.lee@berkeley.edu</w:t>
        </w:r>
      </w:hyperlink>
    </w:p>
    <w:p w:rsidR="0054565B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(817) 791-0363</w:t>
      </w: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Pr="0054565B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565B">
        <w:rPr>
          <w:rFonts w:ascii="Times New Roman" w:hAnsi="Times New Roman" w:cs="Times New Roman"/>
          <w:b/>
          <w:sz w:val="24"/>
          <w:szCs w:val="24"/>
        </w:rPr>
        <w:t>How did you hear about this class?</w:t>
      </w:r>
    </w:p>
    <w:p w:rsidR="0054565B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friends (one business/econ major and one EECS major) recommended it.</w:t>
      </w: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Major(s), class level, and projected date of graduation:</w:t>
      </w:r>
    </w:p>
    <w:p w:rsidR="0054565B" w:rsidRPr="0054565B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EECS, third year, May 2017</w:t>
      </w: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list previous classes taken, if any, related to law, Asian American Studies, or Ethnic Studies:</w:t>
      </w:r>
    </w:p>
    <w:p w:rsidR="0054565B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are you taking this class?</w:t>
      </w:r>
    </w:p>
    <w:p w:rsidR="0054565B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came highly recommended by two people from very different fields of study</w:t>
      </w:r>
      <w:r w:rsidR="00A37654">
        <w:rPr>
          <w:rFonts w:ascii="Times New Roman" w:hAnsi="Times New Roman" w:cs="Times New Roman"/>
          <w:sz w:val="24"/>
          <w:szCs w:val="24"/>
        </w:rPr>
        <w:t xml:space="preserve"> and it </w:t>
      </w:r>
      <w:r>
        <w:rPr>
          <w:rFonts w:ascii="Times New Roman" w:hAnsi="Times New Roman" w:cs="Times New Roman"/>
          <w:sz w:val="24"/>
          <w:szCs w:val="24"/>
        </w:rPr>
        <w:t>fit with my schedule.</w:t>
      </w:r>
    </w:p>
    <w:p w:rsidR="0054565B" w:rsidRDefault="0054565B" w:rsidP="000603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565B" w:rsidRDefault="0054565B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your professional and career goals?</w:t>
      </w:r>
    </w:p>
    <w:p w:rsidR="0054565B" w:rsidRDefault="0054565B" w:rsidP="00C73764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short term, I’d like to continue conducting research </w:t>
      </w:r>
      <w:r w:rsidR="00A37654">
        <w:rPr>
          <w:rFonts w:ascii="Times New Roman" w:hAnsi="Times New Roman" w:cs="Times New Roman"/>
          <w:sz w:val="24"/>
          <w:szCs w:val="24"/>
        </w:rPr>
        <w:t xml:space="preserve">through </w:t>
      </w:r>
      <w:r>
        <w:rPr>
          <w:rFonts w:ascii="Times New Roman" w:hAnsi="Times New Roman" w:cs="Times New Roman"/>
          <w:sz w:val="24"/>
          <w:szCs w:val="24"/>
        </w:rPr>
        <w:t xml:space="preserve">academia, a national lab, or a corporate research team.  </w:t>
      </w:r>
      <w:r w:rsidR="00CF306F">
        <w:rPr>
          <w:rFonts w:ascii="Times New Roman" w:hAnsi="Times New Roman" w:cs="Times New Roman"/>
          <w:sz w:val="24"/>
          <w:szCs w:val="24"/>
        </w:rPr>
        <w:t xml:space="preserve">In the long term, </w:t>
      </w:r>
      <w:r w:rsidR="00012451">
        <w:rPr>
          <w:rFonts w:ascii="Times New Roman" w:hAnsi="Times New Roman" w:cs="Times New Roman"/>
          <w:sz w:val="24"/>
          <w:szCs w:val="24"/>
        </w:rPr>
        <w:t xml:space="preserve">I’d like to </w:t>
      </w:r>
      <w:r w:rsidR="001B3309">
        <w:rPr>
          <w:rFonts w:ascii="Times New Roman" w:hAnsi="Times New Roman" w:cs="Times New Roman"/>
          <w:sz w:val="24"/>
          <w:szCs w:val="24"/>
        </w:rPr>
        <w:t>keep doing that.</w:t>
      </w:r>
    </w:p>
    <w:p w:rsidR="00A37654" w:rsidRDefault="00A37654" w:rsidP="00545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654" w:rsidRDefault="00A37654" w:rsidP="00545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your life goals?</w:t>
      </w:r>
    </w:p>
    <w:p w:rsidR="007831B1" w:rsidRDefault="004C5660" w:rsidP="00E755F9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B194B">
        <w:rPr>
          <w:rFonts w:ascii="Times New Roman" w:hAnsi="Times New Roman" w:cs="Times New Roman"/>
          <w:sz w:val="24"/>
          <w:szCs w:val="24"/>
        </w:rPr>
        <w:t xml:space="preserve">he goal is to </w:t>
      </w:r>
      <w:r w:rsidR="00A37654">
        <w:rPr>
          <w:rFonts w:ascii="Times New Roman" w:hAnsi="Times New Roman" w:cs="Times New Roman"/>
          <w:sz w:val="24"/>
          <w:szCs w:val="24"/>
        </w:rPr>
        <w:t xml:space="preserve">be financially stable as early as possible so </w:t>
      </w:r>
      <w:r w:rsidR="003217A7">
        <w:rPr>
          <w:rFonts w:ascii="Times New Roman" w:hAnsi="Times New Roman" w:cs="Times New Roman"/>
          <w:sz w:val="24"/>
          <w:szCs w:val="24"/>
        </w:rPr>
        <w:t xml:space="preserve">(1) </w:t>
      </w:r>
      <w:r w:rsidR="00A37654">
        <w:rPr>
          <w:rFonts w:ascii="Times New Roman" w:hAnsi="Times New Roman" w:cs="Times New Roman"/>
          <w:sz w:val="24"/>
          <w:szCs w:val="24"/>
        </w:rPr>
        <w:t xml:space="preserve">my family can live in the same level of comfort afforded me </w:t>
      </w:r>
      <w:r w:rsidR="004B670F">
        <w:rPr>
          <w:rFonts w:ascii="Times New Roman" w:hAnsi="Times New Roman" w:cs="Times New Roman"/>
          <w:sz w:val="24"/>
          <w:szCs w:val="24"/>
        </w:rPr>
        <w:t xml:space="preserve">as a child when they retire </w:t>
      </w:r>
      <w:r w:rsidR="003217A7">
        <w:rPr>
          <w:rFonts w:ascii="Times New Roman" w:hAnsi="Times New Roman" w:cs="Times New Roman"/>
          <w:sz w:val="24"/>
          <w:szCs w:val="24"/>
        </w:rPr>
        <w:t xml:space="preserve">(2) </w:t>
      </w:r>
      <w:r w:rsidR="00D67757">
        <w:rPr>
          <w:rFonts w:ascii="Times New Roman" w:hAnsi="Times New Roman" w:cs="Times New Roman"/>
          <w:sz w:val="24"/>
          <w:szCs w:val="24"/>
        </w:rPr>
        <w:t xml:space="preserve">I can </w:t>
      </w:r>
      <w:r w:rsidR="00242C91">
        <w:rPr>
          <w:rFonts w:ascii="Times New Roman" w:hAnsi="Times New Roman" w:cs="Times New Roman"/>
          <w:sz w:val="24"/>
          <w:szCs w:val="24"/>
        </w:rPr>
        <w:t>give back to</w:t>
      </w:r>
      <w:r w:rsidR="00F17858">
        <w:rPr>
          <w:rFonts w:ascii="Times New Roman" w:hAnsi="Times New Roman" w:cs="Times New Roman"/>
          <w:sz w:val="24"/>
          <w:szCs w:val="24"/>
        </w:rPr>
        <w:t xml:space="preserve"> </w:t>
      </w:r>
      <w:r w:rsidR="00BB2E27">
        <w:rPr>
          <w:rFonts w:ascii="Times New Roman" w:hAnsi="Times New Roman" w:cs="Times New Roman"/>
          <w:sz w:val="24"/>
          <w:szCs w:val="24"/>
        </w:rPr>
        <w:t xml:space="preserve">hugely beneficial </w:t>
      </w:r>
      <w:r w:rsidR="003217A7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BB2E27">
        <w:rPr>
          <w:rFonts w:ascii="Times New Roman" w:hAnsi="Times New Roman" w:cs="Times New Roman"/>
          <w:sz w:val="24"/>
          <w:szCs w:val="24"/>
        </w:rPr>
        <w:t xml:space="preserve">like </w:t>
      </w:r>
      <w:r w:rsidR="00BF6643">
        <w:rPr>
          <w:rFonts w:ascii="Times New Roman" w:hAnsi="Times New Roman" w:cs="Times New Roman"/>
          <w:sz w:val="24"/>
          <w:szCs w:val="24"/>
        </w:rPr>
        <w:t xml:space="preserve">debate </w:t>
      </w:r>
      <w:r w:rsidR="00E6659B">
        <w:rPr>
          <w:rFonts w:ascii="Times New Roman" w:hAnsi="Times New Roman" w:cs="Times New Roman"/>
          <w:sz w:val="24"/>
          <w:szCs w:val="24"/>
        </w:rPr>
        <w:t xml:space="preserve">where cost </w:t>
      </w:r>
      <w:r w:rsidR="00461ADF">
        <w:rPr>
          <w:rFonts w:ascii="Times New Roman" w:hAnsi="Times New Roman" w:cs="Times New Roman"/>
          <w:sz w:val="24"/>
          <w:szCs w:val="24"/>
        </w:rPr>
        <w:t xml:space="preserve">is a significant </w:t>
      </w:r>
      <w:r w:rsidR="006144BE">
        <w:rPr>
          <w:rFonts w:ascii="Times New Roman" w:hAnsi="Times New Roman" w:cs="Times New Roman"/>
          <w:sz w:val="24"/>
          <w:szCs w:val="24"/>
        </w:rPr>
        <w:t xml:space="preserve">barrier to </w:t>
      </w:r>
      <w:r w:rsidR="00461ADF">
        <w:rPr>
          <w:rFonts w:ascii="Times New Roman" w:hAnsi="Times New Roman" w:cs="Times New Roman"/>
          <w:sz w:val="24"/>
          <w:szCs w:val="24"/>
        </w:rPr>
        <w:t xml:space="preserve">many </w:t>
      </w:r>
      <w:r w:rsidR="008C1936">
        <w:rPr>
          <w:rFonts w:ascii="Times New Roman" w:hAnsi="Times New Roman" w:cs="Times New Roman"/>
          <w:sz w:val="24"/>
          <w:szCs w:val="24"/>
        </w:rPr>
        <w:t>team</w:t>
      </w:r>
      <w:r w:rsidR="00461ADF">
        <w:rPr>
          <w:rFonts w:ascii="Times New Roman" w:hAnsi="Times New Roman" w:cs="Times New Roman"/>
          <w:sz w:val="24"/>
          <w:szCs w:val="24"/>
        </w:rPr>
        <w:t xml:space="preserve">s’ </w:t>
      </w:r>
      <w:r w:rsidR="008C1936">
        <w:rPr>
          <w:rFonts w:ascii="Times New Roman" w:hAnsi="Times New Roman" w:cs="Times New Roman"/>
          <w:sz w:val="24"/>
          <w:szCs w:val="24"/>
        </w:rPr>
        <w:t xml:space="preserve">ability to travel and compete </w:t>
      </w:r>
      <w:r w:rsidR="00E6659B">
        <w:rPr>
          <w:rFonts w:ascii="Times New Roman" w:hAnsi="Times New Roman" w:cs="Times New Roman"/>
          <w:sz w:val="24"/>
          <w:szCs w:val="24"/>
        </w:rPr>
        <w:t xml:space="preserve">(3) </w:t>
      </w:r>
      <w:r w:rsidR="008A1A83">
        <w:rPr>
          <w:rFonts w:ascii="Times New Roman" w:hAnsi="Times New Roman" w:cs="Times New Roman"/>
          <w:sz w:val="24"/>
          <w:szCs w:val="24"/>
        </w:rPr>
        <w:t xml:space="preserve">I can </w:t>
      </w:r>
      <w:r w:rsidR="00781B7D">
        <w:rPr>
          <w:rFonts w:ascii="Times New Roman" w:hAnsi="Times New Roman" w:cs="Times New Roman"/>
          <w:sz w:val="24"/>
          <w:szCs w:val="24"/>
        </w:rPr>
        <w:t xml:space="preserve">justify </w:t>
      </w:r>
      <w:r w:rsidR="007D241A">
        <w:rPr>
          <w:rFonts w:ascii="Times New Roman" w:hAnsi="Times New Roman" w:cs="Times New Roman"/>
          <w:sz w:val="24"/>
          <w:szCs w:val="24"/>
        </w:rPr>
        <w:t xml:space="preserve">adopting </w:t>
      </w:r>
      <w:r w:rsidR="00EC210C">
        <w:rPr>
          <w:rFonts w:ascii="Times New Roman" w:hAnsi="Times New Roman" w:cs="Times New Roman"/>
          <w:sz w:val="24"/>
          <w:szCs w:val="24"/>
        </w:rPr>
        <w:t xml:space="preserve">a </w:t>
      </w:r>
      <w:r w:rsidR="008A363F">
        <w:rPr>
          <w:rFonts w:ascii="Times New Roman" w:hAnsi="Times New Roman" w:cs="Times New Roman"/>
          <w:sz w:val="24"/>
          <w:szCs w:val="24"/>
        </w:rPr>
        <w:t>large number of cats and dogs.</w:t>
      </w:r>
    </w:p>
    <w:p w:rsidR="007831B1" w:rsidRDefault="00783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771A" w:rsidRDefault="00F9744F" w:rsidP="00B077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Lydia Lee</w:t>
      </w:r>
    </w:p>
    <w:p w:rsidR="00AC760A" w:rsidRDefault="00AC760A" w:rsidP="00AC7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60A" w:rsidRDefault="005E5E4C" w:rsidP="00D40B1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evening of December 11, 1994</w:t>
      </w:r>
      <w:r w:rsidR="007558BB">
        <w:rPr>
          <w:rFonts w:ascii="Times New Roman" w:hAnsi="Times New Roman" w:cs="Times New Roman"/>
          <w:sz w:val="24"/>
          <w:szCs w:val="24"/>
        </w:rPr>
        <w:t xml:space="preserve">, </w:t>
      </w:r>
      <w:r w:rsidR="002D5091">
        <w:rPr>
          <w:rFonts w:ascii="Times New Roman" w:hAnsi="Times New Roman" w:cs="Times New Roman"/>
          <w:sz w:val="24"/>
          <w:szCs w:val="24"/>
        </w:rPr>
        <w:t>the city of Arlington, Texas is experiencing yet another typical frigid Texan winter</w:t>
      </w:r>
      <w:r w:rsidR="00DC3FFC">
        <w:rPr>
          <w:rFonts w:ascii="Times New Roman" w:hAnsi="Times New Roman" w:cs="Times New Roman"/>
          <w:sz w:val="24"/>
          <w:szCs w:val="24"/>
        </w:rPr>
        <w:t xml:space="preserve">, and </w:t>
      </w:r>
      <w:r w:rsidR="00044FB0">
        <w:rPr>
          <w:rFonts w:ascii="Times New Roman" w:hAnsi="Times New Roman" w:cs="Times New Roman"/>
          <w:sz w:val="24"/>
          <w:szCs w:val="24"/>
        </w:rPr>
        <w:t>Wendy Hu and her husband Wei-Jen Lee</w:t>
      </w:r>
      <w:r w:rsidR="007558BB">
        <w:rPr>
          <w:rFonts w:ascii="Times New Roman" w:hAnsi="Times New Roman" w:cs="Times New Roman"/>
          <w:sz w:val="24"/>
          <w:szCs w:val="24"/>
        </w:rPr>
        <w:t xml:space="preserve"> </w:t>
      </w:r>
      <w:r w:rsidR="00044FB0">
        <w:rPr>
          <w:rFonts w:ascii="Times New Roman" w:hAnsi="Times New Roman" w:cs="Times New Roman"/>
          <w:sz w:val="24"/>
          <w:szCs w:val="24"/>
        </w:rPr>
        <w:t>are</w:t>
      </w:r>
      <w:r w:rsidR="007558BB">
        <w:rPr>
          <w:rFonts w:ascii="Times New Roman" w:hAnsi="Times New Roman" w:cs="Times New Roman"/>
          <w:sz w:val="24"/>
          <w:szCs w:val="24"/>
        </w:rPr>
        <w:t xml:space="preserve"> on their way to the hospital for the third time</w:t>
      </w:r>
      <w:r w:rsidR="003B6469">
        <w:rPr>
          <w:rFonts w:ascii="Times New Roman" w:hAnsi="Times New Roman" w:cs="Times New Roman"/>
          <w:sz w:val="24"/>
          <w:szCs w:val="24"/>
        </w:rPr>
        <w:t xml:space="preserve"> that day</w:t>
      </w:r>
      <w:r w:rsidR="007558BB">
        <w:rPr>
          <w:rFonts w:ascii="Times New Roman" w:hAnsi="Times New Roman" w:cs="Times New Roman"/>
          <w:sz w:val="24"/>
          <w:szCs w:val="24"/>
        </w:rPr>
        <w:t>.</w:t>
      </w:r>
      <w:r w:rsidR="00D90FB9">
        <w:rPr>
          <w:rFonts w:ascii="Times New Roman" w:hAnsi="Times New Roman" w:cs="Times New Roman"/>
          <w:sz w:val="24"/>
          <w:szCs w:val="24"/>
        </w:rPr>
        <w:t xml:space="preserve">  </w:t>
      </w:r>
      <w:r w:rsidR="00901CCD">
        <w:rPr>
          <w:rFonts w:ascii="Times New Roman" w:hAnsi="Times New Roman" w:cs="Times New Roman"/>
          <w:sz w:val="24"/>
          <w:szCs w:val="24"/>
        </w:rPr>
        <w:t xml:space="preserve">After two false alarms, </w:t>
      </w:r>
      <w:r w:rsidR="0067392A">
        <w:rPr>
          <w:rFonts w:ascii="Times New Roman" w:hAnsi="Times New Roman" w:cs="Times New Roman"/>
          <w:sz w:val="24"/>
          <w:szCs w:val="24"/>
        </w:rPr>
        <w:t xml:space="preserve">they </w:t>
      </w:r>
      <w:r w:rsidR="003460B3">
        <w:rPr>
          <w:rFonts w:ascii="Times New Roman" w:hAnsi="Times New Roman" w:cs="Times New Roman"/>
          <w:sz w:val="24"/>
          <w:szCs w:val="24"/>
        </w:rPr>
        <w:t xml:space="preserve">hope </w:t>
      </w:r>
      <w:r w:rsidR="00CF696E">
        <w:rPr>
          <w:rFonts w:ascii="Times New Roman" w:hAnsi="Times New Roman" w:cs="Times New Roman"/>
          <w:sz w:val="24"/>
          <w:szCs w:val="24"/>
        </w:rPr>
        <w:t xml:space="preserve">the baby </w:t>
      </w:r>
      <w:r w:rsidR="005B5F2C">
        <w:rPr>
          <w:rFonts w:ascii="Times New Roman" w:hAnsi="Times New Roman" w:cs="Times New Roman"/>
          <w:sz w:val="24"/>
          <w:szCs w:val="24"/>
        </w:rPr>
        <w:t>will finally come</w:t>
      </w:r>
      <w:r w:rsidR="00032042">
        <w:rPr>
          <w:rFonts w:ascii="Times New Roman" w:hAnsi="Times New Roman" w:cs="Times New Roman"/>
          <w:sz w:val="24"/>
          <w:szCs w:val="24"/>
        </w:rPr>
        <w:t xml:space="preserve"> </w:t>
      </w:r>
      <w:r w:rsidR="006A79C0">
        <w:rPr>
          <w:rFonts w:ascii="Times New Roman" w:hAnsi="Times New Roman" w:cs="Times New Roman"/>
          <w:sz w:val="24"/>
          <w:szCs w:val="24"/>
        </w:rPr>
        <w:t>so they can stop apologizing to the hospital staff</w:t>
      </w:r>
      <w:r w:rsidR="00075E65">
        <w:rPr>
          <w:rFonts w:ascii="Times New Roman" w:hAnsi="Times New Roman" w:cs="Times New Roman"/>
          <w:sz w:val="24"/>
          <w:szCs w:val="24"/>
        </w:rPr>
        <w:t xml:space="preserve"> </w:t>
      </w:r>
      <w:r w:rsidR="00940D05">
        <w:rPr>
          <w:rFonts w:ascii="Times New Roman" w:hAnsi="Times New Roman" w:cs="Times New Roman"/>
          <w:sz w:val="24"/>
          <w:szCs w:val="24"/>
        </w:rPr>
        <w:t>for wasting their time</w:t>
      </w:r>
      <w:r w:rsidR="00AC2C98">
        <w:rPr>
          <w:rFonts w:ascii="Times New Roman" w:hAnsi="Times New Roman" w:cs="Times New Roman"/>
          <w:sz w:val="24"/>
          <w:szCs w:val="24"/>
        </w:rPr>
        <w:t xml:space="preserve">.  </w:t>
      </w:r>
      <w:r w:rsidR="00727274">
        <w:rPr>
          <w:rFonts w:ascii="Times New Roman" w:hAnsi="Times New Roman" w:cs="Times New Roman"/>
          <w:sz w:val="24"/>
          <w:szCs w:val="24"/>
        </w:rPr>
        <w:t>Several hours later</w:t>
      </w:r>
      <w:r w:rsidR="009859F3">
        <w:rPr>
          <w:rFonts w:ascii="Times New Roman" w:hAnsi="Times New Roman" w:cs="Times New Roman"/>
          <w:sz w:val="24"/>
          <w:szCs w:val="24"/>
        </w:rPr>
        <w:t xml:space="preserve"> </w:t>
      </w:r>
      <w:r w:rsidR="002E397B">
        <w:rPr>
          <w:rFonts w:ascii="Times New Roman" w:hAnsi="Times New Roman" w:cs="Times New Roman"/>
          <w:sz w:val="24"/>
          <w:szCs w:val="24"/>
        </w:rPr>
        <w:t xml:space="preserve">and roughly </w:t>
      </w:r>
      <w:r w:rsidR="004D6233">
        <w:rPr>
          <w:rFonts w:ascii="Times New Roman" w:hAnsi="Times New Roman" w:cs="Times New Roman"/>
          <w:sz w:val="24"/>
          <w:szCs w:val="24"/>
        </w:rPr>
        <w:t xml:space="preserve">midway through </w:t>
      </w:r>
      <w:r w:rsidR="00804F1C">
        <w:rPr>
          <w:rFonts w:ascii="Times New Roman" w:hAnsi="Times New Roman" w:cs="Times New Roman"/>
          <w:sz w:val="24"/>
          <w:szCs w:val="24"/>
        </w:rPr>
        <w:t xml:space="preserve">what would usually be </w:t>
      </w:r>
      <w:r w:rsidR="004A3B25">
        <w:rPr>
          <w:rFonts w:ascii="Times New Roman" w:hAnsi="Times New Roman" w:cs="Times New Roman"/>
          <w:sz w:val="24"/>
          <w:szCs w:val="24"/>
        </w:rPr>
        <w:t>dinner</w:t>
      </w:r>
      <w:r w:rsidR="00727274">
        <w:rPr>
          <w:rFonts w:ascii="Times New Roman" w:hAnsi="Times New Roman" w:cs="Times New Roman"/>
          <w:sz w:val="24"/>
          <w:szCs w:val="24"/>
        </w:rPr>
        <w:t xml:space="preserve">, </w:t>
      </w:r>
      <w:r w:rsidR="00EF2872">
        <w:rPr>
          <w:rFonts w:ascii="Times New Roman" w:hAnsi="Times New Roman" w:cs="Times New Roman"/>
          <w:sz w:val="24"/>
          <w:szCs w:val="24"/>
        </w:rPr>
        <w:t xml:space="preserve">their </w:t>
      </w:r>
      <w:r w:rsidR="00F75A50">
        <w:rPr>
          <w:rFonts w:ascii="Times New Roman" w:hAnsi="Times New Roman" w:cs="Times New Roman"/>
          <w:sz w:val="24"/>
          <w:szCs w:val="24"/>
        </w:rPr>
        <w:t>wish is granted</w:t>
      </w:r>
      <w:r w:rsidR="000B7DB8">
        <w:rPr>
          <w:rFonts w:ascii="Times New Roman" w:hAnsi="Times New Roman" w:cs="Times New Roman"/>
          <w:sz w:val="24"/>
          <w:szCs w:val="24"/>
        </w:rPr>
        <w:t xml:space="preserve"> </w:t>
      </w:r>
      <w:r w:rsidR="004C7766">
        <w:rPr>
          <w:rFonts w:ascii="Times New Roman" w:hAnsi="Times New Roman" w:cs="Times New Roman"/>
          <w:sz w:val="24"/>
          <w:szCs w:val="24"/>
        </w:rPr>
        <w:t>by the arrival of</w:t>
      </w:r>
      <w:r w:rsidR="00D22D0A">
        <w:rPr>
          <w:rFonts w:ascii="Times New Roman" w:hAnsi="Times New Roman" w:cs="Times New Roman"/>
          <w:sz w:val="24"/>
          <w:szCs w:val="24"/>
        </w:rPr>
        <w:t xml:space="preserve"> a </w:t>
      </w:r>
      <w:r w:rsidR="006A2C4B">
        <w:rPr>
          <w:rFonts w:ascii="Times New Roman" w:hAnsi="Times New Roman" w:cs="Times New Roman"/>
          <w:sz w:val="24"/>
          <w:szCs w:val="24"/>
        </w:rPr>
        <w:t>squalling baby girl</w:t>
      </w:r>
      <w:r w:rsidR="004C7766">
        <w:rPr>
          <w:rFonts w:ascii="Times New Roman" w:hAnsi="Times New Roman" w:cs="Times New Roman"/>
          <w:sz w:val="24"/>
          <w:szCs w:val="24"/>
        </w:rPr>
        <w:t xml:space="preserve">.  Their </w:t>
      </w:r>
      <w:r w:rsidR="00F01121">
        <w:rPr>
          <w:rFonts w:ascii="Times New Roman" w:hAnsi="Times New Roman" w:cs="Times New Roman"/>
          <w:sz w:val="24"/>
          <w:szCs w:val="24"/>
        </w:rPr>
        <w:t xml:space="preserve">three year old </w:t>
      </w:r>
      <w:r w:rsidR="004C7766">
        <w:rPr>
          <w:rFonts w:ascii="Times New Roman" w:hAnsi="Times New Roman" w:cs="Times New Roman"/>
          <w:sz w:val="24"/>
          <w:szCs w:val="24"/>
        </w:rPr>
        <w:t xml:space="preserve">son </w:t>
      </w:r>
      <w:r w:rsidR="00CC5A14">
        <w:rPr>
          <w:rFonts w:ascii="Times New Roman" w:hAnsi="Times New Roman" w:cs="Times New Roman"/>
          <w:sz w:val="24"/>
          <w:szCs w:val="24"/>
        </w:rPr>
        <w:t xml:space="preserve">is </w:t>
      </w:r>
      <w:r w:rsidR="0040338E">
        <w:rPr>
          <w:rFonts w:ascii="Times New Roman" w:hAnsi="Times New Roman" w:cs="Times New Roman"/>
          <w:sz w:val="24"/>
          <w:szCs w:val="24"/>
        </w:rPr>
        <w:t xml:space="preserve">more than a little </w:t>
      </w:r>
      <w:r w:rsidR="009D30F9">
        <w:rPr>
          <w:rFonts w:ascii="Times New Roman" w:hAnsi="Times New Roman" w:cs="Times New Roman"/>
          <w:sz w:val="24"/>
          <w:szCs w:val="24"/>
        </w:rPr>
        <w:t>disappointed</w:t>
      </w:r>
      <w:r w:rsidR="00120D45">
        <w:rPr>
          <w:rFonts w:ascii="Times New Roman" w:hAnsi="Times New Roman" w:cs="Times New Roman"/>
          <w:sz w:val="24"/>
          <w:szCs w:val="24"/>
        </w:rPr>
        <w:t>;</w:t>
      </w:r>
      <w:r w:rsidR="00CC5A14">
        <w:rPr>
          <w:rFonts w:ascii="Times New Roman" w:hAnsi="Times New Roman" w:cs="Times New Roman"/>
          <w:sz w:val="24"/>
          <w:szCs w:val="24"/>
        </w:rPr>
        <w:t xml:space="preserve"> he distinctly remembers </w:t>
      </w:r>
      <w:r w:rsidR="00B21E56">
        <w:rPr>
          <w:rFonts w:ascii="Times New Roman" w:hAnsi="Times New Roman" w:cs="Times New Roman"/>
          <w:sz w:val="24"/>
          <w:szCs w:val="24"/>
        </w:rPr>
        <w:t xml:space="preserve">saying </w:t>
      </w:r>
      <w:r w:rsidR="00CC5A14">
        <w:rPr>
          <w:rFonts w:ascii="Times New Roman" w:hAnsi="Times New Roman" w:cs="Times New Roman"/>
          <w:sz w:val="24"/>
          <w:szCs w:val="24"/>
        </w:rPr>
        <w:t>he wanted a dinosaur.</w:t>
      </w:r>
    </w:p>
    <w:p w:rsidR="00362FE6" w:rsidRDefault="00982FBC" w:rsidP="00B83F4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many </w:t>
      </w:r>
      <w:r w:rsidR="00F12D52">
        <w:rPr>
          <w:rFonts w:ascii="Times New Roman" w:hAnsi="Times New Roman" w:cs="Times New Roman"/>
          <w:sz w:val="24"/>
          <w:szCs w:val="24"/>
        </w:rPr>
        <w:t xml:space="preserve">parents, </w:t>
      </w:r>
      <w:r w:rsidR="00B65275">
        <w:rPr>
          <w:rFonts w:ascii="Times New Roman" w:hAnsi="Times New Roman" w:cs="Times New Roman"/>
          <w:sz w:val="24"/>
          <w:szCs w:val="24"/>
        </w:rPr>
        <w:t>Wendy and Wei-Jen worry about their children’</w:t>
      </w:r>
      <w:r w:rsidR="008D4588">
        <w:rPr>
          <w:rFonts w:ascii="Times New Roman" w:hAnsi="Times New Roman" w:cs="Times New Roman"/>
          <w:sz w:val="24"/>
          <w:szCs w:val="24"/>
        </w:rPr>
        <w:t>s educations</w:t>
      </w:r>
      <w:r w:rsidR="007802D9">
        <w:rPr>
          <w:rFonts w:ascii="Times New Roman" w:hAnsi="Times New Roman" w:cs="Times New Roman"/>
          <w:sz w:val="24"/>
          <w:szCs w:val="24"/>
        </w:rPr>
        <w:t xml:space="preserve">, and so Lydia’s early years are filled with expensive </w:t>
      </w:r>
      <w:r w:rsidR="00E83F20">
        <w:rPr>
          <w:rFonts w:ascii="Times New Roman" w:hAnsi="Times New Roman" w:cs="Times New Roman"/>
          <w:sz w:val="24"/>
          <w:szCs w:val="24"/>
        </w:rPr>
        <w:t xml:space="preserve">preschools </w:t>
      </w:r>
      <w:r w:rsidR="007802D9">
        <w:rPr>
          <w:rFonts w:ascii="Times New Roman" w:hAnsi="Times New Roman" w:cs="Times New Roman"/>
          <w:sz w:val="24"/>
          <w:szCs w:val="24"/>
        </w:rPr>
        <w:t xml:space="preserve">and </w:t>
      </w:r>
      <w:r w:rsidR="00A34C3B">
        <w:rPr>
          <w:rFonts w:ascii="Times New Roman" w:hAnsi="Times New Roman" w:cs="Times New Roman"/>
          <w:sz w:val="24"/>
          <w:szCs w:val="24"/>
        </w:rPr>
        <w:t xml:space="preserve">classes for Chinese and math </w:t>
      </w:r>
      <w:r w:rsidR="007802D9">
        <w:rPr>
          <w:rFonts w:ascii="Times New Roman" w:hAnsi="Times New Roman" w:cs="Times New Roman"/>
          <w:sz w:val="24"/>
          <w:szCs w:val="24"/>
        </w:rPr>
        <w:t>every Saturday</w:t>
      </w:r>
      <w:r w:rsidR="0082269C">
        <w:rPr>
          <w:rFonts w:ascii="Times New Roman" w:hAnsi="Times New Roman" w:cs="Times New Roman"/>
          <w:sz w:val="24"/>
          <w:szCs w:val="24"/>
        </w:rPr>
        <w:t>.</w:t>
      </w:r>
      <w:r w:rsidR="006544E7">
        <w:rPr>
          <w:rFonts w:ascii="Times New Roman" w:hAnsi="Times New Roman" w:cs="Times New Roman"/>
          <w:sz w:val="24"/>
          <w:szCs w:val="24"/>
        </w:rPr>
        <w:t xml:space="preserve">  </w:t>
      </w:r>
      <w:r w:rsidR="000E00CF">
        <w:rPr>
          <w:rFonts w:ascii="Times New Roman" w:hAnsi="Times New Roman" w:cs="Times New Roman"/>
          <w:sz w:val="24"/>
          <w:szCs w:val="24"/>
        </w:rPr>
        <w:t xml:space="preserve">The preschools boast </w:t>
      </w:r>
      <w:r w:rsidR="00035A70">
        <w:rPr>
          <w:rFonts w:ascii="Times New Roman" w:hAnsi="Times New Roman" w:cs="Times New Roman"/>
          <w:sz w:val="24"/>
          <w:szCs w:val="24"/>
        </w:rPr>
        <w:t xml:space="preserve">diverse student bodies, and the notion of </w:t>
      </w:r>
      <w:r w:rsidR="00600969">
        <w:rPr>
          <w:rFonts w:ascii="Times New Roman" w:hAnsi="Times New Roman" w:cs="Times New Roman"/>
          <w:sz w:val="24"/>
          <w:szCs w:val="24"/>
        </w:rPr>
        <w:t xml:space="preserve">race </w:t>
      </w:r>
      <w:r w:rsidR="00E50154">
        <w:rPr>
          <w:rFonts w:ascii="Times New Roman" w:hAnsi="Times New Roman" w:cs="Times New Roman"/>
          <w:sz w:val="24"/>
          <w:szCs w:val="24"/>
        </w:rPr>
        <w:t xml:space="preserve">only arises </w:t>
      </w:r>
      <w:r w:rsidR="00601D19">
        <w:rPr>
          <w:rFonts w:ascii="Times New Roman" w:hAnsi="Times New Roman" w:cs="Times New Roman"/>
          <w:sz w:val="24"/>
          <w:szCs w:val="24"/>
        </w:rPr>
        <w:t xml:space="preserve">when </w:t>
      </w:r>
      <w:r w:rsidR="00B018BA">
        <w:rPr>
          <w:rFonts w:ascii="Times New Roman" w:hAnsi="Times New Roman" w:cs="Times New Roman"/>
          <w:sz w:val="24"/>
          <w:szCs w:val="24"/>
        </w:rPr>
        <w:t xml:space="preserve">the schools’ young charges take it upon themselves to compare hair textures.  </w:t>
      </w:r>
      <w:r w:rsidR="00E94A99">
        <w:rPr>
          <w:rFonts w:ascii="Times New Roman" w:hAnsi="Times New Roman" w:cs="Times New Roman"/>
          <w:sz w:val="24"/>
          <w:szCs w:val="24"/>
        </w:rPr>
        <w:t xml:space="preserve">The Chinese and math classes are </w:t>
      </w:r>
      <w:r w:rsidR="00B651B7">
        <w:rPr>
          <w:rFonts w:ascii="Times New Roman" w:hAnsi="Times New Roman" w:cs="Times New Roman"/>
          <w:sz w:val="24"/>
          <w:szCs w:val="24"/>
        </w:rPr>
        <w:t xml:space="preserve">led </w:t>
      </w:r>
      <w:r w:rsidR="00FA6E8E">
        <w:rPr>
          <w:rFonts w:ascii="Times New Roman" w:hAnsi="Times New Roman" w:cs="Times New Roman"/>
          <w:sz w:val="24"/>
          <w:szCs w:val="24"/>
        </w:rPr>
        <w:t xml:space="preserve">by members of the </w:t>
      </w:r>
      <w:r w:rsidR="0090263D">
        <w:rPr>
          <w:rFonts w:ascii="Times New Roman" w:hAnsi="Times New Roman" w:cs="Times New Roman"/>
          <w:sz w:val="24"/>
          <w:szCs w:val="24"/>
        </w:rPr>
        <w:t xml:space="preserve">local </w:t>
      </w:r>
      <w:r w:rsidR="00A43037">
        <w:rPr>
          <w:rFonts w:ascii="Times New Roman" w:hAnsi="Times New Roman" w:cs="Times New Roman"/>
          <w:sz w:val="24"/>
          <w:szCs w:val="24"/>
        </w:rPr>
        <w:t xml:space="preserve">Mandarin-speaking </w:t>
      </w:r>
      <w:r w:rsidR="00FA6E8E">
        <w:rPr>
          <w:rFonts w:ascii="Times New Roman" w:hAnsi="Times New Roman" w:cs="Times New Roman"/>
          <w:sz w:val="24"/>
          <w:szCs w:val="24"/>
        </w:rPr>
        <w:t>community</w:t>
      </w:r>
      <w:r w:rsidR="0018446B">
        <w:rPr>
          <w:rFonts w:ascii="Times New Roman" w:hAnsi="Times New Roman" w:cs="Times New Roman"/>
          <w:sz w:val="24"/>
          <w:szCs w:val="24"/>
        </w:rPr>
        <w:t xml:space="preserve">, and </w:t>
      </w:r>
      <w:r w:rsidR="00C13F48">
        <w:rPr>
          <w:rFonts w:ascii="Times New Roman" w:hAnsi="Times New Roman" w:cs="Times New Roman"/>
          <w:sz w:val="24"/>
          <w:szCs w:val="24"/>
        </w:rPr>
        <w:t xml:space="preserve">the children </w:t>
      </w:r>
      <w:r w:rsidR="002B2969">
        <w:rPr>
          <w:rFonts w:ascii="Times New Roman" w:hAnsi="Times New Roman" w:cs="Times New Roman"/>
          <w:sz w:val="24"/>
          <w:szCs w:val="24"/>
        </w:rPr>
        <w:t xml:space="preserve">often </w:t>
      </w:r>
      <w:r w:rsidR="00BB15BC">
        <w:rPr>
          <w:rFonts w:ascii="Times New Roman" w:hAnsi="Times New Roman" w:cs="Times New Roman"/>
          <w:sz w:val="24"/>
          <w:szCs w:val="24"/>
        </w:rPr>
        <w:t xml:space="preserve">compare </w:t>
      </w:r>
      <w:r w:rsidR="004F71F5">
        <w:rPr>
          <w:rFonts w:ascii="Times New Roman" w:hAnsi="Times New Roman" w:cs="Times New Roman"/>
          <w:sz w:val="24"/>
          <w:szCs w:val="24"/>
        </w:rPr>
        <w:t xml:space="preserve">earlobe size and </w:t>
      </w:r>
      <w:r w:rsidR="00C0515F">
        <w:rPr>
          <w:rFonts w:ascii="Times New Roman" w:hAnsi="Times New Roman" w:cs="Times New Roman"/>
          <w:sz w:val="24"/>
          <w:szCs w:val="24"/>
        </w:rPr>
        <w:t>the height-width ratio of their eyes</w:t>
      </w:r>
      <w:r w:rsidR="001C7AF1">
        <w:rPr>
          <w:rFonts w:ascii="Times New Roman" w:hAnsi="Times New Roman" w:cs="Times New Roman"/>
          <w:sz w:val="24"/>
          <w:szCs w:val="24"/>
        </w:rPr>
        <w:t xml:space="preserve"> </w:t>
      </w:r>
      <w:r w:rsidR="00FD5D24">
        <w:rPr>
          <w:rFonts w:ascii="Times New Roman" w:hAnsi="Times New Roman" w:cs="Times New Roman"/>
          <w:sz w:val="24"/>
          <w:szCs w:val="24"/>
        </w:rPr>
        <w:t>to see which of them has the “smallest” eyes</w:t>
      </w:r>
      <w:r w:rsidR="00C0515F">
        <w:rPr>
          <w:rFonts w:ascii="Times New Roman" w:hAnsi="Times New Roman" w:cs="Times New Roman"/>
          <w:sz w:val="24"/>
          <w:szCs w:val="24"/>
        </w:rPr>
        <w:t xml:space="preserve">.  </w:t>
      </w:r>
      <w:r w:rsidR="005E304B">
        <w:rPr>
          <w:rFonts w:ascii="Times New Roman" w:hAnsi="Times New Roman" w:cs="Times New Roman"/>
          <w:sz w:val="24"/>
          <w:szCs w:val="24"/>
        </w:rPr>
        <w:t xml:space="preserve">After several years, </w:t>
      </w:r>
      <w:r w:rsidR="009F2CC5">
        <w:rPr>
          <w:rFonts w:ascii="Times New Roman" w:hAnsi="Times New Roman" w:cs="Times New Roman"/>
          <w:sz w:val="24"/>
          <w:szCs w:val="24"/>
        </w:rPr>
        <w:t xml:space="preserve">only the </w:t>
      </w:r>
      <w:r w:rsidR="003B59D1">
        <w:rPr>
          <w:rFonts w:ascii="Times New Roman" w:hAnsi="Times New Roman" w:cs="Times New Roman"/>
          <w:sz w:val="24"/>
          <w:szCs w:val="24"/>
        </w:rPr>
        <w:t xml:space="preserve">nice </w:t>
      </w:r>
      <w:r w:rsidR="009F2CC5">
        <w:rPr>
          <w:rFonts w:ascii="Times New Roman" w:hAnsi="Times New Roman" w:cs="Times New Roman"/>
          <w:sz w:val="24"/>
          <w:szCs w:val="24"/>
        </w:rPr>
        <w:t>preschools and the math classes remain</w:t>
      </w:r>
      <w:r w:rsidR="00276694">
        <w:rPr>
          <w:rFonts w:ascii="Times New Roman" w:hAnsi="Times New Roman" w:cs="Times New Roman"/>
          <w:sz w:val="24"/>
          <w:szCs w:val="24"/>
        </w:rPr>
        <w:t xml:space="preserve">, though </w:t>
      </w:r>
      <w:r w:rsidR="00AA5441">
        <w:rPr>
          <w:rFonts w:ascii="Times New Roman" w:hAnsi="Times New Roman" w:cs="Times New Roman"/>
          <w:sz w:val="24"/>
          <w:szCs w:val="24"/>
        </w:rPr>
        <w:t xml:space="preserve">they are joined by </w:t>
      </w:r>
      <w:r w:rsidR="00B83F47">
        <w:rPr>
          <w:rFonts w:ascii="Times New Roman" w:hAnsi="Times New Roman" w:cs="Times New Roman"/>
          <w:sz w:val="24"/>
          <w:szCs w:val="24"/>
        </w:rPr>
        <w:t xml:space="preserve">Spanish, </w:t>
      </w:r>
      <w:r w:rsidR="0072131E">
        <w:rPr>
          <w:rFonts w:ascii="Times New Roman" w:hAnsi="Times New Roman" w:cs="Times New Roman"/>
          <w:sz w:val="24"/>
          <w:szCs w:val="24"/>
        </w:rPr>
        <w:t>informal</w:t>
      </w:r>
      <w:r w:rsidR="00B83F47">
        <w:rPr>
          <w:rFonts w:ascii="Times New Roman" w:hAnsi="Times New Roman" w:cs="Times New Roman"/>
          <w:sz w:val="24"/>
          <w:szCs w:val="24"/>
        </w:rPr>
        <w:t xml:space="preserve"> French </w:t>
      </w:r>
      <w:r w:rsidR="00AD668C">
        <w:rPr>
          <w:rFonts w:ascii="Times New Roman" w:hAnsi="Times New Roman" w:cs="Times New Roman"/>
          <w:sz w:val="24"/>
          <w:szCs w:val="24"/>
        </w:rPr>
        <w:t xml:space="preserve">thanks to </w:t>
      </w:r>
      <w:r w:rsidR="00B83F47">
        <w:rPr>
          <w:rFonts w:ascii="Times New Roman" w:hAnsi="Times New Roman" w:cs="Times New Roman"/>
          <w:sz w:val="24"/>
          <w:szCs w:val="24"/>
        </w:rPr>
        <w:t xml:space="preserve">one of the preschool instructors, and </w:t>
      </w:r>
      <w:r w:rsidR="00F30749">
        <w:rPr>
          <w:rFonts w:ascii="Times New Roman" w:hAnsi="Times New Roman" w:cs="Times New Roman"/>
          <w:sz w:val="24"/>
          <w:szCs w:val="24"/>
        </w:rPr>
        <w:t xml:space="preserve">weekly </w:t>
      </w:r>
      <w:r w:rsidR="00B83F47">
        <w:rPr>
          <w:rFonts w:ascii="Times New Roman" w:hAnsi="Times New Roman" w:cs="Times New Roman"/>
          <w:sz w:val="24"/>
          <w:szCs w:val="24"/>
        </w:rPr>
        <w:t xml:space="preserve">piano lessons with a </w:t>
      </w:r>
      <w:r w:rsidR="00936684">
        <w:rPr>
          <w:rFonts w:ascii="Times New Roman" w:hAnsi="Times New Roman" w:cs="Times New Roman"/>
          <w:sz w:val="24"/>
          <w:szCs w:val="24"/>
        </w:rPr>
        <w:t xml:space="preserve">teacher </w:t>
      </w:r>
      <w:r w:rsidR="00B83F47">
        <w:rPr>
          <w:rFonts w:ascii="Times New Roman" w:hAnsi="Times New Roman" w:cs="Times New Roman"/>
          <w:sz w:val="24"/>
          <w:szCs w:val="24"/>
        </w:rPr>
        <w:t>who refers to St. Petersburg as Leningrad.</w:t>
      </w:r>
    </w:p>
    <w:p w:rsidR="00BA7B7C" w:rsidRDefault="00990806" w:rsidP="005029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it comes time </w:t>
      </w:r>
      <w:r w:rsidR="00024EE8">
        <w:rPr>
          <w:rFonts w:ascii="Times New Roman" w:hAnsi="Times New Roman" w:cs="Times New Roman"/>
          <w:sz w:val="24"/>
          <w:szCs w:val="24"/>
        </w:rPr>
        <w:t xml:space="preserve">for Lydia </w:t>
      </w:r>
      <w:r>
        <w:rPr>
          <w:rFonts w:ascii="Times New Roman" w:hAnsi="Times New Roman" w:cs="Times New Roman"/>
          <w:sz w:val="24"/>
          <w:szCs w:val="24"/>
        </w:rPr>
        <w:t xml:space="preserve">to leave preschool and </w:t>
      </w:r>
      <w:r w:rsidR="00B60B45">
        <w:rPr>
          <w:rFonts w:ascii="Times New Roman" w:hAnsi="Times New Roman" w:cs="Times New Roman"/>
          <w:sz w:val="24"/>
          <w:szCs w:val="24"/>
        </w:rPr>
        <w:t xml:space="preserve">begin kindergarten, </w:t>
      </w:r>
      <w:r w:rsidR="00AD7EF4">
        <w:rPr>
          <w:rFonts w:ascii="Times New Roman" w:hAnsi="Times New Roman" w:cs="Times New Roman"/>
          <w:sz w:val="24"/>
          <w:szCs w:val="24"/>
        </w:rPr>
        <w:t xml:space="preserve">her </w:t>
      </w:r>
      <w:r w:rsidR="00041409">
        <w:rPr>
          <w:rFonts w:ascii="Times New Roman" w:hAnsi="Times New Roman" w:cs="Times New Roman"/>
          <w:sz w:val="24"/>
          <w:szCs w:val="24"/>
        </w:rPr>
        <w:t xml:space="preserve">parents decide that </w:t>
      </w:r>
      <w:r w:rsidR="00F96360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8F730E">
        <w:rPr>
          <w:rFonts w:ascii="Times New Roman" w:hAnsi="Times New Roman" w:cs="Times New Roman"/>
          <w:sz w:val="24"/>
          <w:szCs w:val="24"/>
        </w:rPr>
        <w:t>for a ch</w:t>
      </w:r>
      <w:r w:rsidR="00A030D1">
        <w:rPr>
          <w:rFonts w:ascii="Times New Roman" w:hAnsi="Times New Roman" w:cs="Times New Roman"/>
          <w:sz w:val="24"/>
          <w:szCs w:val="24"/>
        </w:rPr>
        <w:t xml:space="preserve">ange of scenery, </w:t>
      </w:r>
      <w:r w:rsidR="00665FEF">
        <w:rPr>
          <w:rFonts w:ascii="Times New Roman" w:hAnsi="Times New Roman" w:cs="Times New Roman"/>
          <w:sz w:val="24"/>
          <w:szCs w:val="24"/>
        </w:rPr>
        <w:t xml:space="preserve">and they begin surveying </w:t>
      </w:r>
      <w:r w:rsidR="00D32BF2">
        <w:rPr>
          <w:rFonts w:ascii="Times New Roman" w:hAnsi="Times New Roman" w:cs="Times New Roman"/>
          <w:sz w:val="24"/>
          <w:szCs w:val="24"/>
        </w:rPr>
        <w:t xml:space="preserve">local suburbs </w:t>
      </w:r>
      <w:r w:rsidR="009F13B9">
        <w:rPr>
          <w:rFonts w:ascii="Times New Roman" w:hAnsi="Times New Roman" w:cs="Times New Roman"/>
          <w:sz w:val="24"/>
          <w:szCs w:val="24"/>
        </w:rPr>
        <w:t xml:space="preserve">for a house.  </w:t>
      </w:r>
      <w:r w:rsidR="00495486">
        <w:rPr>
          <w:rFonts w:ascii="Times New Roman" w:hAnsi="Times New Roman" w:cs="Times New Roman"/>
          <w:sz w:val="24"/>
          <w:szCs w:val="24"/>
        </w:rPr>
        <w:t xml:space="preserve">They </w:t>
      </w:r>
      <w:r w:rsidR="00157252">
        <w:rPr>
          <w:rFonts w:ascii="Times New Roman" w:hAnsi="Times New Roman" w:cs="Times New Roman"/>
          <w:sz w:val="24"/>
          <w:szCs w:val="24"/>
        </w:rPr>
        <w:t xml:space="preserve">immediately </w:t>
      </w:r>
      <w:r w:rsidR="00CE237C">
        <w:rPr>
          <w:rFonts w:ascii="Times New Roman" w:hAnsi="Times New Roman" w:cs="Times New Roman"/>
          <w:sz w:val="24"/>
          <w:szCs w:val="24"/>
        </w:rPr>
        <w:t>write off</w:t>
      </w:r>
      <w:r w:rsidR="00157252">
        <w:rPr>
          <w:rFonts w:ascii="Times New Roman" w:hAnsi="Times New Roman" w:cs="Times New Roman"/>
          <w:sz w:val="24"/>
          <w:szCs w:val="24"/>
        </w:rPr>
        <w:t xml:space="preserve"> </w:t>
      </w:r>
      <w:r w:rsidR="007526BD">
        <w:rPr>
          <w:rFonts w:ascii="Times New Roman" w:hAnsi="Times New Roman" w:cs="Times New Roman"/>
          <w:sz w:val="24"/>
          <w:szCs w:val="24"/>
        </w:rPr>
        <w:t>Plano</w:t>
      </w:r>
      <w:r w:rsidR="008C3A32">
        <w:rPr>
          <w:rFonts w:ascii="Times New Roman" w:hAnsi="Times New Roman" w:cs="Times New Roman"/>
          <w:sz w:val="24"/>
          <w:szCs w:val="24"/>
        </w:rPr>
        <w:t xml:space="preserve"> with its burgeoning Asian population</w:t>
      </w:r>
      <w:r w:rsidR="001E0036">
        <w:rPr>
          <w:rFonts w:ascii="Times New Roman" w:hAnsi="Times New Roman" w:cs="Times New Roman"/>
          <w:sz w:val="24"/>
          <w:szCs w:val="24"/>
        </w:rPr>
        <w:t xml:space="preserve"> as too similar to Arlington</w:t>
      </w:r>
      <w:r w:rsidR="0026474B">
        <w:rPr>
          <w:rFonts w:ascii="Times New Roman" w:hAnsi="Times New Roman" w:cs="Times New Roman"/>
          <w:sz w:val="24"/>
          <w:szCs w:val="24"/>
        </w:rPr>
        <w:t>,</w:t>
      </w:r>
      <w:r w:rsidR="001E0036">
        <w:rPr>
          <w:rFonts w:ascii="Times New Roman" w:hAnsi="Times New Roman" w:cs="Times New Roman"/>
          <w:sz w:val="24"/>
          <w:szCs w:val="24"/>
        </w:rPr>
        <w:t xml:space="preserve"> and </w:t>
      </w:r>
      <w:r w:rsidR="0026474B">
        <w:rPr>
          <w:rFonts w:ascii="Times New Roman" w:hAnsi="Times New Roman" w:cs="Times New Roman"/>
          <w:sz w:val="24"/>
          <w:szCs w:val="24"/>
        </w:rPr>
        <w:t xml:space="preserve">its mediocre academic rankings at the </w:t>
      </w:r>
      <w:r w:rsidR="0008142B">
        <w:rPr>
          <w:rFonts w:ascii="Times New Roman" w:hAnsi="Times New Roman" w:cs="Times New Roman"/>
          <w:sz w:val="24"/>
          <w:szCs w:val="24"/>
        </w:rPr>
        <w:t>time</w:t>
      </w:r>
      <w:r w:rsidR="003958BF">
        <w:rPr>
          <w:rFonts w:ascii="Times New Roman" w:hAnsi="Times New Roman" w:cs="Times New Roman"/>
          <w:sz w:val="24"/>
          <w:szCs w:val="24"/>
        </w:rPr>
        <w:t xml:space="preserve"> </w:t>
      </w:r>
      <w:r w:rsidR="00C14BDD">
        <w:rPr>
          <w:rFonts w:ascii="Times New Roman" w:hAnsi="Times New Roman" w:cs="Times New Roman"/>
          <w:sz w:val="24"/>
          <w:szCs w:val="24"/>
        </w:rPr>
        <w:t>earn it no favor</w:t>
      </w:r>
      <w:r w:rsidR="001E0036">
        <w:rPr>
          <w:rFonts w:ascii="Times New Roman" w:hAnsi="Times New Roman" w:cs="Times New Roman"/>
          <w:sz w:val="24"/>
          <w:szCs w:val="24"/>
        </w:rPr>
        <w:t xml:space="preserve">; </w:t>
      </w:r>
      <w:r w:rsidR="00FD1980">
        <w:rPr>
          <w:rFonts w:ascii="Times New Roman" w:hAnsi="Times New Roman" w:cs="Times New Roman"/>
          <w:sz w:val="24"/>
          <w:szCs w:val="24"/>
        </w:rPr>
        <w:t xml:space="preserve">Southlake </w:t>
      </w:r>
      <w:r w:rsidR="00F96655">
        <w:rPr>
          <w:rFonts w:ascii="Times New Roman" w:hAnsi="Times New Roman" w:cs="Times New Roman"/>
          <w:sz w:val="24"/>
          <w:szCs w:val="24"/>
        </w:rPr>
        <w:t xml:space="preserve">shows promise </w:t>
      </w:r>
      <w:r w:rsidR="0081363F">
        <w:rPr>
          <w:rFonts w:ascii="Times New Roman" w:hAnsi="Times New Roman" w:cs="Times New Roman"/>
          <w:sz w:val="24"/>
          <w:szCs w:val="24"/>
        </w:rPr>
        <w:t xml:space="preserve">until they notice that every </w:t>
      </w:r>
      <w:r w:rsidR="0006404E">
        <w:rPr>
          <w:rFonts w:ascii="Times New Roman" w:hAnsi="Times New Roman" w:cs="Times New Roman"/>
          <w:sz w:val="24"/>
          <w:szCs w:val="24"/>
        </w:rPr>
        <w:t xml:space="preserve">rider of the neighborhood school bus is </w:t>
      </w:r>
      <w:r w:rsidR="006B6B11">
        <w:rPr>
          <w:rFonts w:ascii="Times New Roman" w:hAnsi="Times New Roman" w:cs="Times New Roman"/>
          <w:sz w:val="24"/>
          <w:szCs w:val="24"/>
        </w:rPr>
        <w:t>blue-eyed and blonde</w:t>
      </w:r>
      <w:r w:rsidR="00162702">
        <w:rPr>
          <w:rFonts w:ascii="Times New Roman" w:hAnsi="Times New Roman" w:cs="Times New Roman"/>
          <w:sz w:val="24"/>
          <w:szCs w:val="24"/>
        </w:rPr>
        <w:t xml:space="preserve">; </w:t>
      </w:r>
      <w:r w:rsidR="00222C5A">
        <w:rPr>
          <w:rFonts w:ascii="Times New Roman" w:hAnsi="Times New Roman" w:cs="Times New Roman"/>
          <w:sz w:val="24"/>
          <w:szCs w:val="24"/>
        </w:rPr>
        <w:t xml:space="preserve">a few months </w:t>
      </w:r>
      <w:r w:rsidR="00DF666C">
        <w:rPr>
          <w:rFonts w:ascii="Times New Roman" w:hAnsi="Times New Roman" w:cs="Times New Roman"/>
          <w:sz w:val="24"/>
          <w:szCs w:val="24"/>
        </w:rPr>
        <w:t xml:space="preserve">of searching </w:t>
      </w:r>
      <w:r w:rsidR="00222C5A">
        <w:rPr>
          <w:rFonts w:ascii="Times New Roman" w:hAnsi="Times New Roman" w:cs="Times New Roman"/>
          <w:sz w:val="24"/>
          <w:szCs w:val="24"/>
        </w:rPr>
        <w:t xml:space="preserve">later, </w:t>
      </w:r>
      <w:r w:rsidR="00DE128F">
        <w:rPr>
          <w:rFonts w:ascii="Times New Roman" w:hAnsi="Times New Roman" w:cs="Times New Roman"/>
          <w:sz w:val="24"/>
          <w:szCs w:val="24"/>
        </w:rPr>
        <w:t>they settle on a small town called Colleyville</w:t>
      </w:r>
      <w:r w:rsidR="00AF0E08">
        <w:rPr>
          <w:rFonts w:ascii="Times New Roman" w:hAnsi="Times New Roman" w:cs="Times New Roman"/>
          <w:sz w:val="24"/>
          <w:szCs w:val="24"/>
        </w:rPr>
        <w:t>.  W</w:t>
      </w:r>
      <w:r w:rsidR="006220E3">
        <w:rPr>
          <w:rFonts w:ascii="Times New Roman" w:hAnsi="Times New Roman" w:cs="Times New Roman"/>
          <w:sz w:val="24"/>
          <w:szCs w:val="24"/>
        </w:rPr>
        <w:t xml:space="preserve">ith an </w:t>
      </w:r>
      <w:r w:rsidR="006220E3">
        <w:rPr>
          <w:rFonts w:ascii="Times New Roman" w:hAnsi="Times New Roman" w:cs="Times New Roman"/>
          <w:sz w:val="24"/>
          <w:szCs w:val="24"/>
        </w:rPr>
        <w:lastRenderedPageBreak/>
        <w:t>academic ranking higher than that of other nearby schools</w:t>
      </w:r>
      <w:r w:rsidR="00BC55C7">
        <w:rPr>
          <w:rFonts w:ascii="Times New Roman" w:hAnsi="Times New Roman" w:cs="Times New Roman"/>
          <w:sz w:val="24"/>
          <w:szCs w:val="24"/>
        </w:rPr>
        <w:t xml:space="preserve"> and </w:t>
      </w:r>
      <w:r w:rsidR="009F1CE3">
        <w:rPr>
          <w:rFonts w:ascii="Times New Roman" w:hAnsi="Times New Roman" w:cs="Times New Roman"/>
          <w:sz w:val="24"/>
          <w:szCs w:val="24"/>
        </w:rPr>
        <w:t>a ridiculously low crime rate</w:t>
      </w:r>
      <w:r w:rsidR="00AF0E08">
        <w:rPr>
          <w:rFonts w:ascii="Times New Roman" w:hAnsi="Times New Roman" w:cs="Times New Roman"/>
          <w:sz w:val="24"/>
          <w:szCs w:val="24"/>
        </w:rPr>
        <w:t>, it seem</w:t>
      </w:r>
      <w:r w:rsidR="0055153C">
        <w:rPr>
          <w:rFonts w:ascii="Times New Roman" w:hAnsi="Times New Roman" w:cs="Times New Roman"/>
          <w:sz w:val="24"/>
          <w:szCs w:val="24"/>
        </w:rPr>
        <w:t xml:space="preserve">s an ideal place to </w:t>
      </w:r>
      <w:r w:rsidR="00D62DD3">
        <w:rPr>
          <w:rFonts w:ascii="Times New Roman" w:hAnsi="Times New Roman" w:cs="Times New Roman"/>
          <w:sz w:val="24"/>
          <w:szCs w:val="24"/>
        </w:rPr>
        <w:t xml:space="preserve">raise two children.  </w:t>
      </w:r>
      <w:r w:rsidR="00956F19">
        <w:rPr>
          <w:rFonts w:ascii="Times New Roman" w:hAnsi="Times New Roman" w:cs="Times New Roman"/>
          <w:sz w:val="24"/>
          <w:szCs w:val="24"/>
        </w:rPr>
        <w:t>A new home decided upon</w:t>
      </w:r>
      <w:r w:rsidR="00502987">
        <w:rPr>
          <w:rFonts w:ascii="Times New Roman" w:hAnsi="Times New Roman" w:cs="Times New Roman"/>
          <w:sz w:val="24"/>
          <w:szCs w:val="24"/>
        </w:rPr>
        <w:t xml:space="preserve">, </w:t>
      </w:r>
      <w:r w:rsidR="00F23E3D">
        <w:rPr>
          <w:rFonts w:ascii="Times New Roman" w:hAnsi="Times New Roman" w:cs="Times New Roman"/>
          <w:sz w:val="24"/>
          <w:szCs w:val="24"/>
        </w:rPr>
        <w:t xml:space="preserve">Lydia and her family </w:t>
      </w:r>
      <w:r w:rsidR="00554A78">
        <w:rPr>
          <w:rFonts w:ascii="Times New Roman" w:hAnsi="Times New Roman" w:cs="Times New Roman"/>
          <w:sz w:val="24"/>
          <w:szCs w:val="24"/>
        </w:rPr>
        <w:t xml:space="preserve">move </w:t>
      </w:r>
      <w:r w:rsidR="00F23DB0">
        <w:rPr>
          <w:rFonts w:ascii="Times New Roman" w:hAnsi="Times New Roman" w:cs="Times New Roman"/>
          <w:sz w:val="24"/>
          <w:szCs w:val="24"/>
        </w:rPr>
        <w:t xml:space="preserve">from a </w:t>
      </w:r>
      <w:r w:rsidR="008055A8">
        <w:rPr>
          <w:rFonts w:ascii="Times New Roman" w:hAnsi="Times New Roman" w:cs="Times New Roman"/>
          <w:sz w:val="24"/>
          <w:szCs w:val="24"/>
        </w:rPr>
        <w:t xml:space="preserve">predominantly African American and Asian American neighborhood </w:t>
      </w:r>
      <w:r w:rsidR="005E4413">
        <w:rPr>
          <w:rFonts w:ascii="Times New Roman" w:hAnsi="Times New Roman" w:cs="Times New Roman"/>
          <w:sz w:val="24"/>
          <w:szCs w:val="24"/>
        </w:rPr>
        <w:t xml:space="preserve">to one where </w:t>
      </w:r>
      <w:r w:rsidR="00095398">
        <w:rPr>
          <w:rFonts w:ascii="Times New Roman" w:hAnsi="Times New Roman" w:cs="Times New Roman"/>
          <w:sz w:val="24"/>
          <w:szCs w:val="24"/>
        </w:rPr>
        <w:t xml:space="preserve">the two </w:t>
      </w:r>
      <w:r w:rsidR="00CB1DCD">
        <w:rPr>
          <w:rFonts w:ascii="Times New Roman" w:hAnsi="Times New Roman" w:cs="Times New Roman"/>
          <w:sz w:val="24"/>
          <w:szCs w:val="24"/>
        </w:rPr>
        <w:t xml:space="preserve">combined </w:t>
      </w:r>
      <w:r w:rsidR="00222B65">
        <w:rPr>
          <w:rFonts w:ascii="Times New Roman" w:hAnsi="Times New Roman" w:cs="Times New Roman"/>
          <w:sz w:val="24"/>
          <w:szCs w:val="24"/>
        </w:rPr>
        <w:t xml:space="preserve">amount to </w:t>
      </w:r>
      <w:r w:rsidR="001F1060">
        <w:rPr>
          <w:rFonts w:ascii="Times New Roman" w:hAnsi="Times New Roman" w:cs="Times New Roman"/>
          <w:sz w:val="24"/>
          <w:szCs w:val="24"/>
        </w:rPr>
        <w:t xml:space="preserve">roughly </w:t>
      </w:r>
      <w:r w:rsidR="00222B65">
        <w:rPr>
          <w:rFonts w:ascii="Times New Roman" w:hAnsi="Times New Roman" w:cs="Times New Roman"/>
          <w:sz w:val="24"/>
          <w:szCs w:val="24"/>
        </w:rPr>
        <w:t>15% of the population</w:t>
      </w:r>
      <w:r w:rsidR="00E908DD">
        <w:rPr>
          <w:rFonts w:ascii="Times New Roman" w:hAnsi="Times New Roman" w:cs="Times New Roman"/>
          <w:sz w:val="24"/>
          <w:szCs w:val="24"/>
        </w:rPr>
        <w:t>.</w:t>
      </w:r>
    </w:p>
    <w:p w:rsidR="00B07BA6" w:rsidRDefault="00442E50" w:rsidP="00E51F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Lydia’s </w:t>
      </w:r>
      <w:r w:rsidR="00843240">
        <w:rPr>
          <w:rFonts w:ascii="Times New Roman" w:hAnsi="Times New Roman" w:cs="Times New Roman"/>
          <w:sz w:val="24"/>
          <w:szCs w:val="24"/>
        </w:rPr>
        <w:t xml:space="preserve">first </w:t>
      </w:r>
      <w:r w:rsidR="009800BE">
        <w:rPr>
          <w:rFonts w:ascii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 xml:space="preserve">years of elementary school are </w:t>
      </w:r>
      <w:r w:rsidR="007D3D0A">
        <w:rPr>
          <w:rFonts w:ascii="Times New Roman" w:hAnsi="Times New Roman" w:cs="Times New Roman"/>
          <w:sz w:val="24"/>
          <w:szCs w:val="24"/>
        </w:rPr>
        <w:t xml:space="preserve">much like those of </w:t>
      </w:r>
      <w:r w:rsidR="009C1F9E">
        <w:rPr>
          <w:rFonts w:ascii="Times New Roman" w:hAnsi="Times New Roman" w:cs="Times New Roman"/>
          <w:sz w:val="24"/>
          <w:szCs w:val="24"/>
        </w:rPr>
        <w:t>her classmates</w:t>
      </w:r>
      <w:r w:rsidR="006C4D0B">
        <w:rPr>
          <w:rFonts w:ascii="Times New Roman" w:hAnsi="Times New Roman" w:cs="Times New Roman"/>
          <w:sz w:val="24"/>
          <w:szCs w:val="24"/>
        </w:rPr>
        <w:t xml:space="preserve">, though </w:t>
      </w:r>
      <w:r w:rsidR="00DA08F1">
        <w:rPr>
          <w:rFonts w:ascii="Times New Roman" w:hAnsi="Times New Roman" w:cs="Times New Roman"/>
          <w:sz w:val="24"/>
          <w:szCs w:val="24"/>
        </w:rPr>
        <w:t>piano lessons and extracurricular math classes continue</w:t>
      </w:r>
      <w:r w:rsidR="001E1D38">
        <w:rPr>
          <w:rFonts w:ascii="Times New Roman" w:hAnsi="Times New Roman" w:cs="Times New Roman"/>
          <w:sz w:val="24"/>
          <w:szCs w:val="24"/>
        </w:rPr>
        <w:t xml:space="preserve">.  </w:t>
      </w:r>
      <w:r w:rsidR="00A67026">
        <w:rPr>
          <w:rFonts w:ascii="Times New Roman" w:hAnsi="Times New Roman" w:cs="Times New Roman"/>
          <w:sz w:val="24"/>
          <w:szCs w:val="24"/>
        </w:rPr>
        <w:t xml:space="preserve">Third grade is </w:t>
      </w:r>
      <w:r w:rsidR="00E4780E">
        <w:rPr>
          <w:rFonts w:ascii="Times New Roman" w:hAnsi="Times New Roman" w:cs="Times New Roman"/>
          <w:sz w:val="24"/>
          <w:szCs w:val="24"/>
        </w:rPr>
        <w:t>her earliest re</w:t>
      </w:r>
      <w:r w:rsidR="00771F01">
        <w:rPr>
          <w:rFonts w:ascii="Times New Roman" w:hAnsi="Times New Roman" w:cs="Times New Roman"/>
          <w:sz w:val="24"/>
          <w:szCs w:val="24"/>
        </w:rPr>
        <w:t>collection of conflict</w:t>
      </w:r>
      <w:r w:rsidR="00A2582C">
        <w:rPr>
          <w:rFonts w:ascii="Times New Roman" w:hAnsi="Times New Roman" w:cs="Times New Roman"/>
          <w:sz w:val="24"/>
          <w:szCs w:val="24"/>
        </w:rPr>
        <w:t xml:space="preserve">, and </w:t>
      </w:r>
      <w:r w:rsidR="005337D9">
        <w:rPr>
          <w:rFonts w:ascii="Times New Roman" w:hAnsi="Times New Roman" w:cs="Times New Roman"/>
          <w:sz w:val="24"/>
          <w:szCs w:val="24"/>
        </w:rPr>
        <w:t xml:space="preserve">it involves </w:t>
      </w:r>
      <w:r w:rsidR="00F05F28">
        <w:rPr>
          <w:rFonts w:ascii="Times New Roman" w:hAnsi="Times New Roman" w:cs="Times New Roman"/>
          <w:sz w:val="24"/>
          <w:szCs w:val="24"/>
        </w:rPr>
        <w:t xml:space="preserve">a girl named Alaina Stovall.  </w:t>
      </w:r>
      <w:r w:rsidR="00F40A53">
        <w:rPr>
          <w:rFonts w:ascii="Times New Roman" w:hAnsi="Times New Roman" w:cs="Times New Roman"/>
          <w:sz w:val="24"/>
          <w:szCs w:val="24"/>
        </w:rPr>
        <w:t xml:space="preserve">With both parents working full-time, Alaina and Lydia </w:t>
      </w:r>
      <w:r w:rsidR="00A26D9D">
        <w:rPr>
          <w:rFonts w:ascii="Times New Roman" w:hAnsi="Times New Roman" w:cs="Times New Roman"/>
          <w:sz w:val="24"/>
          <w:szCs w:val="24"/>
        </w:rPr>
        <w:t xml:space="preserve">regularly encounter one another at </w:t>
      </w:r>
      <w:r w:rsidR="00B76902">
        <w:rPr>
          <w:rFonts w:ascii="Times New Roman" w:hAnsi="Times New Roman" w:cs="Times New Roman"/>
          <w:sz w:val="24"/>
          <w:szCs w:val="24"/>
        </w:rPr>
        <w:t xml:space="preserve">their </w:t>
      </w:r>
      <w:r w:rsidR="00A26D9D">
        <w:rPr>
          <w:rFonts w:ascii="Times New Roman" w:hAnsi="Times New Roman" w:cs="Times New Roman"/>
          <w:sz w:val="24"/>
          <w:szCs w:val="24"/>
        </w:rPr>
        <w:t xml:space="preserve">after-school care program.  </w:t>
      </w:r>
      <w:r w:rsidR="00BF5DEE">
        <w:rPr>
          <w:rFonts w:ascii="Times New Roman" w:hAnsi="Times New Roman" w:cs="Times New Roman"/>
          <w:sz w:val="24"/>
          <w:szCs w:val="24"/>
        </w:rPr>
        <w:t xml:space="preserve">The two are not close friends, but their relationship </w:t>
      </w:r>
      <w:r w:rsidR="00F01E38">
        <w:rPr>
          <w:rFonts w:ascii="Times New Roman" w:hAnsi="Times New Roman" w:cs="Times New Roman"/>
          <w:sz w:val="24"/>
          <w:szCs w:val="24"/>
        </w:rPr>
        <w:t xml:space="preserve">remains cordial until </w:t>
      </w:r>
      <w:r w:rsidR="008B4A52">
        <w:rPr>
          <w:rFonts w:ascii="Times New Roman" w:hAnsi="Times New Roman" w:cs="Times New Roman"/>
          <w:sz w:val="24"/>
          <w:szCs w:val="24"/>
        </w:rPr>
        <w:t xml:space="preserve">Alaina </w:t>
      </w:r>
      <w:r w:rsidR="00052E2D">
        <w:rPr>
          <w:rFonts w:ascii="Times New Roman" w:hAnsi="Times New Roman" w:cs="Times New Roman"/>
          <w:sz w:val="24"/>
          <w:szCs w:val="24"/>
        </w:rPr>
        <w:t xml:space="preserve">mocks Lydia and her Korean friend, Jenna, for having </w:t>
      </w:r>
      <w:r w:rsidR="006638D8">
        <w:rPr>
          <w:rFonts w:ascii="Times New Roman" w:hAnsi="Times New Roman" w:cs="Times New Roman"/>
          <w:sz w:val="24"/>
          <w:szCs w:val="24"/>
        </w:rPr>
        <w:t xml:space="preserve">what she calls </w:t>
      </w:r>
      <w:r w:rsidR="00AF1F92">
        <w:rPr>
          <w:rFonts w:ascii="Times New Roman" w:hAnsi="Times New Roman" w:cs="Times New Roman"/>
          <w:sz w:val="24"/>
          <w:szCs w:val="24"/>
        </w:rPr>
        <w:t xml:space="preserve">“squinty eyes”.  </w:t>
      </w:r>
      <w:r w:rsidR="002713E9">
        <w:rPr>
          <w:rFonts w:ascii="Times New Roman" w:hAnsi="Times New Roman" w:cs="Times New Roman"/>
          <w:sz w:val="24"/>
          <w:szCs w:val="24"/>
        </w:rPr>
        <w:t xml:space="preserve">Though </w:t>
      </w:r>
      <w:r w:rsidR="001D014C">
        <w:rPr>
          <w:rFonts w:ascii="Times New Roman" w:hAnsi="Times New Roman" w:cs="Times New Roman"/>
          <w:sz w:val="24"/>
          <w:szCs w:val="24"/>
        </w:rPr>
        <w:t xml:space="preserve">similar to the </w:t>
      </w:r>
      <w:r w:rsidR="00345BD9">
        <w:rPr>
          <w:rFonts w:ascii="Times New Roman" w:hAnsi="Times New Roman" w:cs="Times New Roman"/>
          <w:sz w:val="24"/>
          <w:szCs w:val="24"/>
        </w:rPr>
        <w:t xml:space="preserve">game </w:t>
      </w:r>
      <w:r w:rsidR="002713E9">
        <w:rPr>
          <w:rFonts w:ascii="Times New Roman" w:hAnsi="Times New Roman" w:cs="Times New Roman"/>
          <w:sz w:val="24"/>
          <w:szCs w:val="24"/>
        </w:rPr>
        <w:t xml:space="preserve">from Chinese school of comparing eye size, </w:t>
      </w:r>
      <w:r w:rsidR="009979C5">
        <w:rPr>
          <w:rFonts w:ascii="Times New Roman" w:hAnsi="Times New Roman" w:cs="Times New Roman"/>
          <w:sz w:val="24"/>
          <w:szCs w:val="24"/>
        </w:rPr>
        <w:t xml:space="preserve">her words </w:t>
      </w:r>
      <w:r w:rsidR="002C54D0">
        <w:rPr>
          <w:rFonts w:ascii="Times New Roman" w:hAnsi="Times New Roman" w:cs="Times New Roman"/>
          <w:sz w:val="24"/>
          <w:szCs w:val="24"/>
        </w:rPr>
        <w:t xml:space="preserve">and actions </w:t>
      </w:r>
      <w:r w:rsidR="009979C5">
        <w:rPr>
          <w:rFonts w:ascii="Times New Roman" w:hAnsi="Times New Roman" w:cs="Times New Roman"/>
          <w:sz w:val="24"/>
          <w:szCs w:val="24"/>
        </w:rPr>
        <w:t xml:space="preserve">bear </w:t>
      </w:r>
      <w:r w:rsidR="00EC091D">
        <w:rPr>
          <w:rFonts w:ascii="Times New Roman" w:hAnsi="Times New Roman" w:cs="Times New Roman"/>
          <w:sz w:val="24"/>
          <w:szCs w:val="24"/>
        </w:rPr>
        <w:t xml:space="preserve">the </w:t>
      </w:r>
      <w:r w:rsidR="009979C5">
        <w:rPr>
          <w:rFonts w:ascii="Times New Roman" w:hAnsi="Times New Roman" w:cs="Times New Roman"/>
          <w:sz w:val="24"/>
          <w:szCs w:val="24"/>
        </w:rPr>
        <w:t xml:space="preserve">unmistakable </w:t>
      </w:r>
      <w:r w:rsidR="00B36DC8">
        <w:rPr>
          <w:rFonts w:ascii="Times New Roman" w:hAnsi="Times New Roman" w:cs="Times New Roman"/>
          <w:sz w:val="24"/>
          <w:szCs w:val="24"/>
        </w:rPr>
        <w:t>tone of insult</w:t>
      </w:r>
      <w:r w:rsidR="009C068E">
        <w:rPr>
          <w:rFonts w:ascii="Times New Roman" w:hAnsi="Times New Roman" w:cs="Times New Roman"/>
          <w:sz w:val="24"/>
          <w:szCs w:val="24"/>
        </w:rPr>
        <w:t>.  P</w:t>
      </w:r>
      <w:r w:rsidR="009D78F0">
        <w:rPr>
          <w:rFonts w:ascii="Times New Roman" w:hAnsi="Times New Roman" w:cs="Times New Roman"/>
          <w:sz w:val="24"/>
          <w:szCs w:val="24"/>
        </w:rPr>
        <w:t>ulling outward from the edge of her eyes</w:t>
      </w:r>
      <w:r w:rsidR="002C78AC">
        <w:rPr>
          <w:rFonts w:ascii="Times New Roman" w:hAnsi="Times New Roman" w:cs="Times New Roman"/>
          <w:sz w:val="24"/>
          <w:szCs w:val="24"/>
        </w:rPr>
        <w:t xml:space="preserve"> to make them appear flatter</w:t>
      </w:r>
      <w:r w:rsidR="009D78F0">
        <w:rPr>
          <w:rFonts w:ascii="Times New Roman" w:hAnsi="Times New Roman" w:cs="Times New Roman"/>
          <w:sz w:val="24"/>
          <w:szCs w:val="24"/>
        </w:rPr>
        <w:t xml:space="preserve">, </w:t>
      </w:r>
      <w:r w:rsidR="000614CA">
        <w:rPr>
          <w:rFonts w:ascii="Times New Roman" w:hAnsi="Times New Roman" w:cs="Times New Roman"/>
          <w:sz w:val="24"/>
          <w:szCs w:val="24"/>
        </w:rPr>
        <w:t xml:space="preserve">she </w:t>
      </w:r>
      <w:r w:rsidR="006638D8">
        <w:rPr>
          <w:rFonts w:ascii="Times New Roman" w:hAnsi="Times New Roman" w:cs="Times New Roman"/>
          <w:sz w:val="24"/>
          <w:szCs w:val="24"/>
        </w:rPr>
        <w:t xml:space="preserve">laughs while </w:t>
      </w:r>
      <w:r w:rsidR="00F65630">
        <w:rPr>
          <w:rFonts w:ascii="Times New Roman" w:hAnsi="Times New Roman" w:cs="Times New Roman"/>
          <w:sz w:val="24"/>
          <w:szCs w:val="24"/>
        </w:rPr>
        <w:t>chanting, “Ching chong!”</w:t>
      </w:r>
      <w:r w:rsidR="00F44244">
        <w:rPr>
          <w:rFonts w:ascii="Times New Roman" w:hAnsi="Times New Roman" w:cs="Times New Roman"/>
          <w:sz w:val="24"/>
          <w:szCs w:val="24"/>
        </w:rPr>
        <w:t xml:space="preserve"> and</w:t>
      </w:r>
      <w:r w:rsidR="00BE32DF">
        <w:rPr>
          <w:rFonts w:ascii="Times New Roman" w:hAnsi="Times New Roman" w:cs="Times New Roman"/>
          <w:sz w:val="24"/>
          <w:szCs w:val="24"/>
        </w:rPr>
        <w:t xml:space="preserve"> </w:t>
      </w:r>
      <w:r w:rsidR="007C1021">
        <w:rPr>
          <w:rFonts w:ascii="Times New Roman" w:hAnsi="Times New Roman" w:cs="Times New Roman"/>
          <w:sz w:val="24"/>
          <w:szCs w:val="24"/>
        </w:rPr>
        <w:t xml:space="preserve">attaching a </w:t>
      </w:r>
      <w:r w:rsidR="00850E42">
        <w:rPr>
          <w:rFonts w:ascii="Times New Roman" w:hAnsi="Times New Roman" w:cs="Times New Roman"/>
          <w:sz w:val="24"/>
          <w:szCs w:val="24"/>
        </w:rPr>
        <w:t xml:space="preserve">stereotypical </w:t>
      </w:r>
      <w:r w:rsidR="00114186">
        <w:rPr>
          <w:rFonts w:ascii="Times New Roman" w:hAnsi="Times New Roman" w:cs="Times New Roman"/>
          <w:sz w:val="24"/>
          <w:szCs w:val="24"/>
        </w:rPr>
        <w:t xml:space="preserve">East Asian </w:t>
      </w:r>
      <w:r w:rsidR="00DC75B4">
        <w:rPr>
          <w:rFonts w:ascii="Times New Roman" w:hAnsi="Times New Roman" w:cs="Times New Roman"/>
          <w:sz w:val="24"/>
          <w:szCs w:val="24"/>
        </w:rPr>
        <w:t xml:space="preserve">accent to sentences about </w:t>
      </w:r>
      <w:r w:rsidR="006E57E6">
        <w:rPr>
          <w:rFonts w:ascii="Times New Roman" w:hAnsi="Times New Roman" w:cs="Times New Roman"/>
          <w:sz w:val="24"/>
          <w:szCs w:val="24"/>
        </w:rPr>
        <w:t xml:space="preserve">eating rice and </w:t>
      </w:r>
      <w:r w:rsidR="00EF58A4">
        <w:rPr>
          <w:rFonts w:ascii="Times New Roman" w:hAnsi="Times New Roman" w:cs="Times New Roman"/>
          <w:sz w:val="24"/>
          <w:szCs w:val="24"/>
        </w:rPr>
        <w:t>bamboo</w:t>
      </w:r>
      <w:r w:rsidR="00EC4036">
        <w:rPr>
          <w:rFonts w:ascii="Times New Roman" w:hAnsi="Times New Roman" w:cs="Times New Roman"/>
          <w:sz w:val="24"/>
          <w:szCs w:val="24"/>
        </w:rPr>
        <w:t>.</w:t>
      </w:r>
      <w:r w:rsidR="00F65630">
        <w:rPr>
          <w:rFonts w:ascii="Times New Roman" w:hAnsi="Times New Roman" w:cs="Times New Roman"/>
          <w:sz w:val="24"/>
          <w:szCs w:val="24"/>
        </w:rPr>
        <w:t xml:space="preserve">  </w:t>
      </w:r>
      <w:r w:rsidR="008F31AC">
        <w:rPr>
          <w:rFonts w:ascii="Times New Roman" w:hAnsi="Times New Roman" w:cs="Times New Roman"/>
          <w:sz w:val="24"/>
          <w:szCs w:val="24"/>
        </w:rPr>
        <w:t xml:space="preserve">Lydia runs to authority, </w:t>
      </w:r>
      <w:r w:rsidR="00246977">
        <w:rPr>
          <w:rFonts w:ascii="Times New Roman" w:hAnsi="Times New Roman" w:cs="Times New Roman"/>
          <w:sz w:val="24"/>
          <w:szCs w:val="24"/>
        </w:rPr>
        <w:t xml:space="preserve">but </w:t>
      </w:r>
      <w:r w:rsidR="006F690F">
        <w:rPr>
          <w:rFonts w:ascii="Times New Roman" w:hAnsi="Times New Roman" w:cs="Times New Roman"/>
          <w:sz w:val="24"/>
          <w:szCs w:val="24"/>
        </w:rPr>
        <w:t xml:space="preserve">it is not necessary; </w:t>
      </w:r>
      <w:r w:rsidR="00493D65">
        <w:rPr>
          <w:rFonts w:ascii="Times New Roman" w:hAnsi="Times New Roman" w:cs="Times New Roman"/>
          <w:sz w:val="24"/>
          <w:szCs w:val="24"/>
        </w:rPr>
        <w:t>Jenna’</w:t>
      </w:r>
      <w:r w:rsidR="00A0646C">
        <w:rPr>
          <w:rFonts w:ascii="Times New Roman" w:hAnsi="Times New Roman" w:cs="Times New Roman"/>
          <w:sz w:val="24"/>
          <w:szCs w:val="24"/>
        </w:rPr>
        <w:t>s well-aimed fist</w:t>
      </w:r>
      <w:r w:rsidR="00493D65">
        <w:rPr>
          <w:rFonts w:ascii="Times New Roman" w:hAnsi="Times New Roman" w:cs="Times New Roman"/>
          <w:sz w:val="24"/>
          <w:szCs w:val="24"/>
        </w:rPr>
        <w:t xml:space="preserve"> </w:t>
      </w:r>
      <w:r w:rsidR="008F2B13">
        <w:rPr>
          <w:rFonts w:ascii="Times New Roman" w:hAnsi="Times New Roman" w:cs="Times New Roman"/>
          <w:sz w:val="24"/>
          <w:szCs w:val="24"/>
        </w:rPr>
        <w:t xml:space="preserve">ensures Alaina’s left eye stays </w:t>
      </w:r>
      <w:r w:rsidR="002E6FC7">
        <w:rPr>
          <w:rFonts w:ascii="Times New Roman" w:hAnsi="Times New Roman" w:cs="Times New Roman"/>
          <w:sz w:val="24"/>
          <w:szCs w:val="24"/>
        </w:rPr>
        <w:t>squinty</w:t>
      </w:r>
      <w:r w:rsidR="00BF64EA">
        <w:rPr>
          <w:rFonts w:ascii="Times New Roman" w:hAnsi="Times New Roman" w:cs="Times New Roman"/>
          <w:sz w:val="24"/>
          <w:szCs w:val="24"/>
        </w:rPr>
        <w:t xml:space="preserve"> for the next two weeks</w:t>
      </w:r>
      <w:r w:rsidR="008F2B13">
        <w:rPr>
          <w:rFonts w:ascii="Times New Roman" w:hAnsi="Times New Roman" w:cs="Times New Roman"/>
          <w:sz w:val="24"/>
          <w:szCs w:val="24"/>
        </w:rPr>
        <w:t>.</w:t>
      </w:r>
    </w:p>
    <w:p w:rsidR="00B44288" w:rsidRDefault="008E3F19" w:rsidP="00F6467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fourth grade, </w:t>
      </w:r>
      <w:r w:rsidR="00C326BF">
        <w:rPr>
          <w:rFonts w:ascii="Times New Roman" w:hAnsi="Times New Roman" w:cs="Times New Roman"/>
          <w:sz w:val="24"/>
          <w:szCs w:val="24"/>
        </w:rPr>
        <w:t xml:space="preserve">a similar situation arises, </w:t>
      </w:r>
      <w:r w:rsidR="00E522D3">
        <w:rPr>
          <w:rFonts w:ascii="Times New Roman" w:hAnsi="Times New Roman" w:cs="Times New Roman"/>
          <w:sz w:val="24"/>
          <w:szCs w:val="24"/>
        </w:rPr>
        <w:t xml:space="preserve">this time </w:t>
      </w:r>
      <w:r w:rsidR="00C326BF">
        <w:rPr>
          <w:rFonts w:ascii="Times New Roman" w:hAnsi="Times New Roman" w:cs="Times New Roman"/>
          <w:sz w:val="24"/>
          <w:szCs w:val="24"/>
        </w:rPr>
        <w:t>with a girl named Alyssa Cress</w:t>
      </w:r>
      <w:r w:rsidR="008176F2">
        <w:rPr>
          <w:rFonts w:ascii="Times New Roman" w:hAnsi="Times New Roman" w:cs="Times New Roman"/>
          <w:sz w:val="24"/>
          <w:szCs w:val="24"/>
        </w:rPr>
        <w:t xml:space="preserve">.  </w:t>
      </w:r>
      <w:r w:rsidR="004E665B">
        <w:rPr>
          <w:rFonts w:ascii="Times New Roman" w:hAnsi="Times New Roman" w:cs="Times New Roman"/>
          <w:sz w:val="24"/>
          <w:szCs w:val="24"/>
        </w:rPr>
        <w:t xml:space="preserve">Overweight and </w:t>
      </w:r>
      <w:r w:rsidR="002954A8">
        <w:rPr>
          <w:rFonts w:ascii="Times New Roman" w:hAnsi="Times New Roman" w:cs="Times New Roman"/>
          <w:sz w:val="24"/>
          <w:szCs w:val="24"/>
        </w:rPr>
        <w:t xml:space="preserve">not academically gifted, she is the younger sister of two classically beautiful and highly successful </w:t>
      </w:r>
      <w:r w:rsidR="002825F7">
        <w:rPr>
          <w:rFonts w:ascii="Times New Roman" w:hAnsi="Times New Roman" w:cs="Times New Roman"/>
          <w:sz w:val="24"/>
          <w:szCs w:val="24"/>
        </w:rPr>
        <w:t xml:space="preserve">grown </w:t>
      </w:r>
      <w:r w:rsidR="00F15949">
        <w:rPr>
          <w:rFonts w:ascii="Times New Roman" w:hAnsi="Times New Roman" w:cs="Times New Roman"/>
          <w:sz w:val="24"/>
          <w:szCs w:val="24"/>
        </w:rPr>
        <w:t>sisters</w:t>
      </w:r>
      <w:r w:rsidR="004D4287">
        <w:rPr>
          <w:rFonts w:ascii="Times New Roman" w:hAnsi="Times New Roman" w:cs="Times New Roman"/>
          <w:sz w:val="24"/>
          <w:szCs w:val="24"/>
        </w:rPr>
        <w:t>—</w:t>
      </w:r>
      <w:r w:rsidR="00107DAA">
        <w:rPr>
          <w:rFonts w:ascii="Times New Roman" w:hAnsi="Times New Roman" w:cs="Times New Roman"/>
          <w:sz w:val="24"/>
          <w:szCs w:val="24"/>
        </w:rPr>
        <w:t xml:space="preserve">a </w:t>
      </w:r>
      <w:r w:rsidR="00F42D5E">
        <w:rPr>
          <w:rFonts w:ascii="Times New Roman" w:hAnsi="Times New Roman" w:cs="Times New Roman"/>
          <w:sz w:val="24"/>
          <w:szCs w:val="24"/>
        </w:rPr>
        <w:t xml:space="preserve">girl </w:t>
      </w:r>
      <w:r w:rsidR="00A03415">
        <w:rPr>
          <w:rFonts w:ascii="Times New Roman" w:hAnsi="Times New Roman" w:cs="Times New Roman"/>
          <w:sz w:val="24"/>
          <w:szCs w:val="24"/>
        </w:rPr>
        <w:t>people pity until she opens her mouth</w:t>
      </w:r>
      <w:r w:rsidR="002954A8">
        <w:rPr>
          <w:rFonts w:ascii="Times New Roman" w:hAnsi="Times New Roman" w:cs="Times New Roman"/>
          <w:sz w:val="24"/>
          <w:szCs w:val="24"/>
        </w:rPr>
        <w:t xml:space="preserve">.  </w:t>
      </w:r>
      <w:r w:rsidR="0051052D">
        <w:rPr>
          <w:rFonts w:ascii="Times New Roman" w:hAnsi="Times New Roman" w:cs="Times New Roman"/>
          <w:sz w:val="24"/>
          <w:szCs w:val="24"/>
        </w:rPr>
        <w:t xml:space="preserve">In an argument over seating in the cafeteria, she </w:t>
      </w:r>
      <w:r w:rsidR="006F1794">
        <w:rPr>
          <w:rFonts w:ascii="Times New Roman" w:hAnsi="Times New Roman" w:cs="Times New Roman"/>
          <w:sz w:val="24"/>
          <w:szCs w:val="24"/>
        </w:rPr>
        <w:t>maliciously</w:t>
      </w:r>
      <w:r w:rsidR="00A624C1">
        <w:rPr>
          <w:rFonts w:ascii="Times New Roman" w:hAnsi="Times New Roman" w:cs="Times New Roman"/>
          <w:sz w:val="24"/>
          <w:szCs w:val="24"/>
        </w:rPr>
        <w:t xml:space="preserve"> raises the subject of family and </w:t>
      </w:r>
      <w:r w:rsidR="00883BCF">
        <w:rPr>
          <w:rFonts w:ascii="Times New Roman" w:hAnsi="Times New Roman" w:cs="Times New Roman"/>
          <w:sz w:val="24"/>
          <w:szCs w:val="24"/>
        </w:rPr>
        <w:t xml:space="preserve">claims </w:t>
      </w:r>
      <w:r w:rsidR="0003332C">
        <w:rPr>
          <w:rFonts w:ascii="Times New Roman" w:hAnsi="Times New Roman" w:cs="Times New Roman"/>
          <w:sz w:val="24"/>
          <w:szCs w:val="24"/>
        </w:rPr>
        <w:t>that Sarah, the special needs sister of Lydia’s friend</w:t>
      </w:r>
      <w:r w:rsidR="00965535">
        <w:rPr>
          <w:rFonts w:ascii="Times New Roman" w:hAnsi="Times New Roman" w:cs="Times New Roman"/>
          <w:sz w:val="24"/>
          <w:szCs w:val="24"/>
        </w:rPr>
        <w:t xml:space="preserve">, </w:t>
      </w:r>
      <w:r w:rsidR="00B43710">
        <w:rPr>
          <w:rFonts w:ascii="Times New Roman" w:hAnsi="Times New Roman" w:cs="Times New Roman"/>
          <w:sz w:val="24"/>
          <w:szCs w:val="24"/>
        </w:rPr>
        <w:t xml:space="preserve">deserved to die </w:t>
      </w:r>
      <w:r w:rsidR="006E1DAC">
        <w:rPr>
          <w:rFonts w:ascii="Times New Roman" w:hAnsi="Times New Roman" w:cs="Times New Roman"/>
          <w:sz w:val="24"/>
          <w:szCs w:val="24"/>
        </w:rPr>
        <w:t xml:space="preserve">from </w:t>
      </w:r>
      <w:r w:rsidR="00892072">
        <w:rPr>
          <w:rFonts w:ascii="Times New Roman" w:hAnsi="Times New Roman" w:cs="Times New Roman"/>
          <w:sz w:val="24"/>
          <w:szCs w:val="24"/>
        </w:rPr>
        <w:t xml:space="preserve">her colon cancer </w:t>
      </w:r>
      <w:r w:rsidR="00965535">
        <w:rPr>
          <w:rFonts w:ascii="Times New Roman" w:hAnsi="Times New Roman" w:cs="Times New Roman"/>
          <w:sz w:val="24"/>
          <w:szCs w:val="24"/>
        </w:rPr>
        <w:t xml:space="preserve">because </w:t>
      </w:r>
      <w:r w:rsidR="000E4003">
        <w:rPr>
          <w:rFonts w:ascii="Times New Roman" w:hAnsi="Times New Roman" w:cs="Times New Roman"/>
          <w:sz w:val="24"/>
          <w:szCs w:val="24"/>
        </w:rPr>
        <w:t xml:space="preserve">“she was </w:t>
      </w:r>
      <w:r w:rsidR="00965535">
        <w:rPr>
          <w:rFonts w:ascii="Times New Roman" w:hAnsi="Times New Roman" w:cs="Times New Roman"/>
          <w:sz w:val="24"/>
          <w:szCs w:val="24"/>
        </w:rPr>
        <w:t xml:space="preserve">just a retard”.  </w:t>
      </w:r>
      <w:r w:rsidR="0074428F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204F63">
        <w:rPr>
          <w:rFonts w:ascii="Times New Roman" w:hAnsi="Times New Roman" w:cs="Times New Roman"/>
          <w:sz w:val="24"/>
          <w:szCs w:val="24"/>
        </w:rPr>
        <w:t xml:space="preserve">months </w:t>
      </w:r>
      <w:r w:rsidR="00CD6866">
        <w:rPr>
          <w:rFonts w:ascii="Times New Roman" w:hAnsi="Times New Roman" w:cs="Times New Roman"/>
          <w:sz w:val="24"/>
          <w:szCs w:val="24"/>
        </w:rPr>
        <w:t xml:space="preserve">are </w:t>
      </w:r>
      <w:r w:rsidR="00640AC9">
        <w:rPr>
          <w:rFonts w:ascii="Times New Roman" w:hAnsi="Times New Roman" w:cs="Times New Roman"/>
          <w:sz w:val="24"/>
          <w:szCs w:val="24"/>
        </w:rPr>
        <w:t xml:space="preserve">marked by </w:t>
      </w:r>
      <w:r w:rsidR="000E39F5">
        <w:rPr>
          <w:rFonts w:ascii="Times New Roman" w:hAnsi="Times New Roman" w:cs="Times New Roman"/>
          <w:sz w:val="24"/>
          <w:szCs w:val="24"/>
        </w:rPr>
        <w:t xml:space="preserve">quiet </w:t>
      </w:r>
      <w:r w:rsidR="00687398">
        <w:rPr>
          <w:rFonts w:ascii="Times New Roman" w:hAnsi="Times New Roman" w:cs="Times New Roman"/>
          <w:sz w:val="24"/>
          <w:szCs w:val="24"/>
        </w:rPr>
        <w:t xml:space="preserve">wars </w:t>
      </w:r>
      <w:r w:rsidR="000E39F5">
        <w:rPr>
          <w:rFonts w:ascii="Times New Roman" w:hAnsi="Times New Roman" w:cs="Times New Roman"/>
          <w:sz w:val="24"/>
          <w:szCs w:val="24"/>
        </w:rPr>
        <w:t xml:space="preserve">not unlike those in </w:t>
      </w:r>
      <w:r w:rsidR="000E39F5">
        <w:rPr>
          <w:rFonts w:ascii="Times New Roman" w:hAnsi="Times New Roman" w:cs="Times New Roman"/>
          <w:i/>
          <w:sz w:val="24"/>
          <w:szCs w:val="24"/>
        </w:rPr>
        <w:t>Mean Girls</w:t>
      </w:r>
      <w:r w:rsidR="0064027A">
        <w:rPr>
          <w:rFonts w:ascii="Times New Roman" w:hAnsi="Times New Roman" w:cs="Times New Roman"/>
          <w:sz w:val="24"/>
          <w:szCs w:val="24"/>
        </w:rPr>
        <w:t xml:space="preserve">, complete with </w:t>
      </w:r>
      <w:r w:rsidR="00137018">
        <w:rPr>
          <w:rFonts w:ascii="Times New Roman" w:hAnsi="Times New Roman" w:cs="Times New Roman"/>
          <w:sz w:val="24"/>
          <w:szCs w:val="24"/>
        </w:rPr>
        <w:t xml:space="preserve">nasty </w:t>
      </w:r>
      <w:r w:rsidR="0099698E">
        <w:rPr>
          <w:rFonts w:ascii="Times New Roman" w:hAnsi="Times New Roman" w:cs="Times New Roman"/>
          <w:sz w:val="24"/>
          <w:szCs w:val="24"/>
        </w:rPr>
        <w:t>rumors</w:t>
      </w:r>
      <w:r w:rsidR="00284D28">
        <w:rPr>
          <w:rFonts w:ascii="Times New Roman" w:hAnsi="Times New Roman" w:cs="Times New Roman"/>
          <w:sz w:val="24"/>
          <w:szCs w:val="24"/>
        </w:rPr>
        <w:t xml:space="preserve"> on both sides, </w:t>
      </w:r>
      <w:r w:rsidR="002731F1">
        <w:rPr>
          <w:rFonts w:ascii="Times New Roman" w:hAnsi="Times New Roman" w:cs="Times New Roman"/>
          <w:sz w:val="24"/>
          <w:szCs w:val="24"/>
        </w:rPr>
        <w:t xml:space="preserve">a revival </w:t>
      </w:r>
      <w:r w:rsidR="006E6301">
        <w:rPr>
          <w:rFonts w:ascii="Times New Roman" w:hAnsi="Times New Roman" w:cs="Times New Roman"/>
          <w:sz w:val="24"/>
          <w:szCs w:val="24"/>
        </w:rPr>
        <w:t xml:space="preserve">of </w:t>
      </w:r>
      <w:r w:rsidR="00BE7C5B">
        <w:rPr>
          <w:rFonts w:ascii="Times New Roman" w:hAnsi="Times New Roman" w:cs="Times New Roman"/>
          <w:sz w:val="24"/>
          <w:szCs w:val="24"/>
        </w:rPr>
        <w:t>unkind</w:t>
      </w:r>
      <w:r w:rsidR="006E6301">
        <w:rPr>
          <w:rFonts w:ascii="Times New Roman" w:hAnsi="Times New Roman" w:cs="Times New Roman"/>
          <w:sz w:val="24"/>
          <w:szCs w:val="24"/>
        </w:rPr>
        <w:t xml:space="preserve"> jokes including the “squinty-eyed” routine, and</w:t>
      </w:r>
      <w:r w:rsidR="00C41ADA">
        <w:rPr>
          <w:rFonts w:ascii="Times New Roman" w:hAnsi="Times New Roman" w:cs="Times New Roman"/>
          <w:sz w:val="24"/>
          <w:szCs w:val="24"/>
        </w:rPr>
        <w:t xml:space="preserve"> </w:t>
      </w:r>
      <w:r w:rsidR="00866663">
        <w:rPr>
          <w:rFonts w:ascii="Times New Roman" w:hAnsi="Times New Roman" w:cs="Times New Roman"/>
          <w:sz w:val="24"/>
          <w:szCs w:val="24"/>
        </w:rPr>
        <w:t>vicious pranks and tricks</w:t>
      </w:r>
      <w:r w:rsidR="00A9153B">
        <w:rPr>
          <w:rFonts w:ascii="Times New Roman" w:hAnsi="Times New Roman" w:cs="Times New Roman"/>
          <w:sz w:val="24"/>
          <w:szCs w:val="24"/>
        </w:rPr>
        <w:t xml:space="preserve"> meant to humiliate</w:t>
      </w:r>
      <w:r w:rsidR="00A173BF">
        <w:rPr>
          <w:rFonts w:ascii="Times New Roman" w:hAnsi="Times New Roman" w:cs="Times New Roman"/>
          <w:sz w:val="24"/>
          <w:szCs w:val="24"/>
        </w:rPr>
        <w:t xml:space="preserve"> and embarrass</w:t>
      </w:r>
      <w:r w:rsidR="007802B1">
        <w:rPr>
          <w:rFonts w:ascii="Times New Roman" w:hAnsi="Times New Roman" w:cs="Times New Roman"/>
          <w:sz w:val="24"/>
          <w:szCs w:val="24"/>
        </w:rPr>
        <w:t>.  A</w:t>
      </w:r>
      <w:r w:rsidR="00CF4499">
        <w:rPr>
          <w:rFonts w:ascii="Times New Roman" w:hAnsi="Times New Roman" w:cs="Times New Roman"/>
          <w:sz w:val="24"/>
          <w:szCs w:val="24"/>
        </w:rPr>
        <w:t xml:space="preserve">fter </w:t>
      </w:r>
      <w:r w:rsidR="00CF4499">
        <w:rPr>
          <w:rFonts w:ascii="Times New Roman" w:hAnsi="Times New Roman" w:cs="Times New Roman"/>
          <w:sz w:val="24"/>
          <w:szCs w:val="24"/>
        </w:rPr>
        <w:lastRenderedPageBreak/>
        <w:t xml:space="preserve">numerous trips to the principal’s office and </w:t>
      </w:r>
      <w:r w:rsidR="008030A6">
        <w:rPr>
          <w:rFonts w:ascii="Times New Roman" w:hAnsi="Times New Roman" w:cs="Times New Roman"/>
          <w:sz w:val="24"/>
          <w:szCs w:val="24"/>
        </w:rPr>
        <w:t xml:space="preserve">no shortage of </w:t>
      </w:r>
      <w:r w:rsidR="0063395F">
        <w:rPr>
          <w:rFonts w:ascii="Times New Roman" w:hAnsi="Times New Roman" w:cs="Times New Roman"/>
          <w:sz w:val="24"/>
          <w:szCs w:val="24"/>
        </w:rPr>
        <w:t>largely ineffective discipline</w:t>
      </w:r>
      <w:r w:rsidR="00DB73DA">
        <w:rPr>
          <w:rFonts w:ascii="Times New Roman" w:hAnsi="Times New Roman" w:cs="Times New Roman"/>
          <w:sz w:val="24"/>
          <w:szCs w:val="24"/>
        </w:rPr>
        <w:t xml:space="preserve"> and counseling</w:t>
      </w:r>
      <w:r w:rsidR="0063395F">
        <w:rPr>
          <w:rFonts w:ascii="Times New Roman" w:hAnsi="Times New Roman" w:cs="Times New Roman"/>
          <w:sz w:val="24"/>
          <w:szCs w:val="24"/>
        </w:rPr>
        <w:t xml:space="preserve">, </w:t>
      </w:r>
      <w:r w:rsidR="002B1D1A">
        <w:rPr>
          <w:rFonts w:ascii="Times New Roman" w:hAnsi="Times New Roman" w:cs="Times New Roman"/>
          <w:sz w:val="24"/>
          <w:szCs w:val="24"/>
        </w:rPr>
        <w:t xml:space="preserve">the situation resolves itself when </w:t>
      </w:r>
      <w:r w:rsidR="00CD754C">
        <w:rPr>
          <w:rFonts w:ascii="Times New Roman" w:hAnsi="Times New Roman" w:cs="Times New Roman"/>
          <w:sz w:val="24"/>
          <w:szCs w:val="24"/>
        </w:rPr>
        <w:t xml:space="preserve">Alyssa’s mother receives a job offer </w:t>
      </w:r>
      <w:r w:rsidR="000B620B">
        <w:rPr>
          <w:rFonts w:ascii="Times New Roman" w:hAnsi="Times New Roman" w:cs="Times New Roman"/>
          <w:sz w:val="24"/>
          <w:szCs w:val="24"/>
        </w:rPr>
        <w:t>several towns ov</w:t>
      </w:r>
      <w:r w:rsidR="00F6242C">
        <w:rPr>
          <w:rFonts w:ascii="Times New Roman" w:hAnsi="Times New Roman" w:cs="Times New Roman"/>
          <w:sz w:val="24"/>
          <w:szCs w:val="24"/>
        </w:rPr>
        <w:t xml:space="preserve">er and </w:t>
      </w:r>
      <w:r w:rsidR="00A7764F">
        <w:rPr>
          <w:rFonts w:ascii="Times New Roman" w:hAnsi="Times New Roman" w:cs="Times New Roman"/>
          <w:sz w:val="24"/>
          <w:szCs w:val="24"/>
        </w:rPr>
        <w:t xml:space="preserve">moves with </w:t>
      </w:r>
      <w:r w:rsidR="00E80228">
        <w:rPr>
          <w:rFonts w:ascii="Times New Roman" w:hAnsi="Times New Roman" w:cs="Times New Roman"/>
          <w:sz w:val="24"/>
          <w:szCs w:val="24"/>
        </w:rPr>
        <w:t xml:space="preserve">her youngest daughter </w:t>
      </w:r>
      <w:r w:rsidR="00A7764F">
        <w:rPr>
          <w:rFonts w:ascii="Times New Roman" w:hAnsi="Times New Roman" w:cs="Times New Roman"/>
          <w:sz w:val="24"/>
          <w:szCs w:val="24"/>
        </w:rPr>
        <w:t xml:space="preserve">for a more convenient commute.  </w:t>
      </w:r>
      <w:r w:rsidR="008B4E55">
        <w:rPr>
          <w:rFonts w:ascii="Times New Roman" w:hAnsi="Times New Roman" w:cs="Times New Roman"/>
          <w:sz w:val="24"/>
          <w:szCs w:val="24"/>
        </w:rPr>
        <w:t xml:space="preserve">Lydia </w:t>
      </w:r>
      <w:r w:rsidR="00197113">
        <w:rPr>
          <w:rFonts w:ascii="Times New Roman" w:hAnsi="Times New Roman" w:cs="Times New Roman"/>
          <w:sz w:val="24"/>
          <w:szCs w:val="24"/>
        </w:rPr>
        <w:t>will never see her again</w:t>
      </w:r>
      <w:r w:rsidR="00036531">
        <w:rPr>
          <w:rFonts w:ascii="Times New Roman" w:hAnsi="Times New Roman" w:cs="Times New Roman"/>
          <w:sz w:val="24"/>
          <w:szCs w:val="24"/>
        </w:rPr>
        <w:t>.</w:t>
      </w:r>
    </w:p>
    <w:p w:rsidR="00C51F55" w:rsidRPr="005E0833" w:rsidRDefault="009F4900" w:rsidP="00F6467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spite of </w:t>
      </w:r>
      <w:r w:rsidR="00443D6C">
        <w:rPr>
          <w:rFonts w:ascii="Times New Roman" w:hAnsi="Times New Roman" w:cs="Times New Roman"/>
          <w:sz w:val="24"/>
          <w:szCs w:val="24"/>
        </w:rPr>
        <w:t xml:space="preserve">these conflicts with her schoolmates, </w:t>
      </w:r>
      <w:r w:rsidR="005F55BB">
        <w:rPr>
          <w:rFonts w:ascii="Times New Roman" w:hAnsi="Times New Roman" w:cs="Times New Roman"/>
          <w:sz w:val="24"/>
          <w:szCs w:val="24"/>
        </w:rPr>
        <w:t xml:space="preserve">school proceeds quite well for Lydia: </w:t>
      </w:r>
      <w:bookmarkStart w:id="0" w:name="_GoBack"/>
      <w:bookmarkEnd w:id="0"/>
    </w:p>
    <w:sectPr w:rsidR="00C51F55" w:rsidRPr="005E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ibbonPointer" w:val="33552028"/>
    <w:docVar w:name="VerbatimVersion" w:val="5.1"/>
  </w:docVars>
  <w:rsids>
    <w:rsidRoot w:val="0054565B"/>
    <w:rsid w:val="0000013F"/>
    <w:rsid w:val="000014BD"/>
    <w:rsid w:val="00007091"/>
    <w:rsid w:val="00007F96"/>
    <w:rsid w:val="00012451"/>
    <w:rsid w:val="00013523"/>
    <w:rsid w:val="000138A4"/>
    <w:rsid w:val="000139A3"/>
    <w:rsid w:val="000147E7"/>
    <w:rsid w:val="00024EE8"/>
    <w:rsid w:val="000251BE"/>
    <w:rsid w:val="00025D05"/>
    <w:rsid w:val="00026D6C"/>
    <w:rsid w:val="00032042"/>
    <w:rsid w:val="000323F2"/>
    <w:rsid w:val="0003332C"/>
    <w:rsid w:val="00035A70"/>
    <w:rsid w:val="00035BB3"/>
    <w:rsid w:val="000362B2"/>
    <w:rsid w:val="00036531"/>
    <w:rsid w:val="000369DB"/>
    <w:rsid w:val="00037D30"/>
    <w:rsid w:val="000405E4"/>
    <w:rsid w:val="00040B73"/>
    <w:rsid w:val="00041409"/>
    <w:rsid w:val="00044FB0"/>
    <w:rsid w:val="00045BBF"/>
    <w:rsid w:val="00045DCD"/>
    <w:rsid w:val="00047996"/>
    <w:rsid w:val="00052CF6"/>
    <w:rsid w:val="00052E2D"/>
    <w:rsid w:val="00056174"/>
    <w:rsid w:val="000577B9"/>
    <w:rsid w:val="000603BC"/>
    <w:rsid w:val="000614CA"/>
    <w:rsid w:val="0006404E"/>
    <w:rsid w:val="000644EB"/>
    <w:rsid w:val="000644F4"/>
    <w:rsid w:val="00064682"/>
    <w:rsid w:val="00067868"/>
    <w:rsid w:val="0007542D"/>
    <w:rsid w:val="00075E65"/>
    <w:rsid w:val="000765F5"/>
    <w:rsid w:val="0007709B"/>
    <w:rsid w:val="0008142B"/>
    <w:rsid w:val="0008390B"/>
    <w:rsid w:val="00094D85"/>
    <w:rsid w:val="00095398"/>
    <w:rsid w:val="000A0972"/>
    <w:rsid w:val="000B0A01"/>
    <w:rsid w:val="000B50E1"/>
    <w:rsid w:val="000B5957"/>
    <w:rsid w:val="000B620B"/>
    <w:rsid w:val="000B7DB8"/>
    <w:rsid w:val="000C3E5C"/>
    <w:rsid w:val="000C4FD0"/>
    <w:rsid w:val="000C6793"/>
    <w:rsid w:val="000D686F"/>
    <w:rsid w:val="000E00CF"/>
    <w:rsid w:val="000E39F5"/>
    <w:rsid w:val="000E4003"/>
    <w:rsid w:val="000E4894"/>
    <w:rsid w:val="000F2724"/>
    <w:rsid w:val="000F543F"/>
    <w:rsid w:val="000F69CA"/>
    <w:rsid w:val="00100242"/>
    <w:rsid w:val="00100833"/>
    <w:rsid w:val="001015CD"/>
    <w:rsid w:val="001017D9"/>
    <w:rsid w:val="00104529"/>
    <w:rsid w:val="00105942"/>
    <w:rsid w:val="00105A96"/>
    <w:rsid w:val="00106B66"/>
    <w:rsid w:val="00107396"/>
    <w:rsid w:val="00107DAA"/>
    <w:rsid w:val="00114186"/>
    <w:rsid w:val="001157CA"/>
    <w:rsid w:val="00120C75"/>
    <w:rsid w:val="00120D45"/>
    <w:rsid w:val="0012513D"/>
    <w:rsid w:val="00125717"/>
    <w:rsid w:val="0012755D"/>
    <w:rsid w:val="00127EE5"/>
    <w:rsid w:val="00132E0E"/>
    <w:rsid w:val="00133F3E"/>
    <w:rsid w:val="00137018"/>
    <w:rsid w:val="001379DD"/>
    <w:rsid w:val="00141915"/>
    <w:rsid w:val="00144A4C"/>
    <w:rsid w:val="001470E7"/>
    <w:rsid w:val="0015148B"/>
    <w:rsid w:val="00151745"/>
    <w:rsid w:val="00151C52"/>
    <w:rsid w:val="00152FF9"/>
    <w:rsid w:val="0015684B"/>
    <w:rsid w:val="00157252"/>
    <w:rsid w:val="00160970"/>
    <w:rsid w:val="0016175F"/>
    <w:rsid w:val="0016226F"/>
    <w:rsid w:val="00162702"/>
    <w:rsid w:val="00166E5E"/>
    <w:rsid w:val="00167971"/>
    <w:rsid w:val="00176AB0"/>
    <w:rsid w:val="0017796F"/>
    <w:rsid w:val="00177B7D"/>
    <w:rsid w:val="00177EBB"/>
    <w:rsid w:val="0018322D"/>
    <w:rsid w:val="001843EB"/>
    <w:rsid w:val="0018446B"/>
    <w:rsid w:val="00185F20"/>
    <w:rsid w:val="0019681B"/>
    <w:rsid w:val="00196E9A"/>
    <w:rsid w:val="00197113"/>
    <w:rsid w:val="001A5716"/>
    <w:rsid w:val="001B3309"/>
    <w:rsid w:val="001B4F02"/>
    <w:rsid w:val="001B5776"/>
    <w:rsid w:val="001B7032"/>
    <w:rsid w:val="001C5FA8"/>
    <w:rsid w:val="001C70A4"/>
    <w:rsid w:val="001C771A"/>
    <w:rsid w:val="001C7AF1"/>
    <w:rsid w:val="001D014C"/>
    <w:rsid w:val="001D4915"/>
    <w:rsid w:val="001D4BD1"/>
    <w:rsid w:val="001D5A03"/>
    <w:rsid w:val="001D6B4B"/>
    <w:rsid w:val="001D74A4"/>
    <w:rsid w:val="001E0036"/>
    <w:rsid w:val="001E1280"/>
    <w:rsid w:val="001E1D38"/>
    <w:rsid w:val="001E27D9"/>
    <w:rsid w:val="001E3A5E"/>
    <w:rsid w:val="001E527A"/>
    <w:rsid w:val="001E70A5"/>
    <w:rsid w:val="001F0048"/>
    <w:rsid w:val="001F1060"/>
    <w:rsid w:val="001F78CE"/>
    <w:rsid w:val="00204CE9"/>
    <w:rsid w:val="00204F63"/>
    <w:rsid w:val="00205A1D"/>
    <w:rsid w:val="00207040"/>
    <w:rsid w:val="00213CEF"/>
    <w:rsid w:val="00215A7F"/>
    <w:rsid w:val="002173C2"/>
    <w:rsid w:val="00222B65"/>
    <w:rsid w:val="00222C5A"/>
    <w:rsid w:val="00223505"/>
    <w:rsid w:val="00223AC1"/>
    <w:rsid w:val="00230A77"/>
    <w:rsid w:val="00236BF1"/>
    <w:rsid w:val="0024289A"/>
    <w:rsid w:val="00242C91"/>
    <w:rsid w:val="002468CE"/>
    <w:rsid w:val="00246977"/>
    <w:rsid w:val="002469FD"/>
    <w:rsid w:val="00246CBA"/>
    <w:rsid w:val="00251FC7"/>
    <w:rsid w:val="00254C65"/>
    <w:rsid w:val="002550EB"/>
    <w:rsid w:val="00255285"/>
    <w:rsid w:val="00257A71"/>
    <w:rsid w:val="00260761"/>
    <w:rsid w:val="00260CDF"/>
    <w:rsid w:val="00260E8D"/>
    <w:rsid w:val="00264084"/>
    <w:rsid w:val="0026470B"/>
    <w:rsid w:val="0026474B"/>
    <w:rsid w:val="00266859"/>
    <w:rsid w:val="00267FE3"/>
    <w:rsid w:val="002713E9"/>
    <w:rsid w:val="002731F1"/>
    <w:rsid w:val="00276694"/>
    <w:rsid w:val="00280875"/>
    <w:rsid w:val="002825F7"/>
    <w:rsid w:val="00283CA7"/>
    <w:rsid w:val="00284618"/>
    <w:rsid w:val="002846BD"/>
    <w:rsid w:val="00284D28"/>
    <w:rsid w:val="002855A7"/>
    <w:rsid w:val="00286538"/>
    <w:rsid w:val="00293F85"/>
    <w:rsid w:val="002954A8"/>
    <w:rsid w:val="002962BA"/>
    <w:rsid w:val="00297CCE"/>
    <w:rsid w:val="002A0AE9"/>
    <w:rsid w:val="002A106E"/>
    <w:rsid w:val="002A10A5"/>
    <w:rsid w:val="002A2926"/>
    <w:rsid w:val="002B146A"/>
    <w:rsid w:val="002B1D1A"/>
    <w:rsid w:val="002B2969"/>
    <w:rsid w:val="002B48DC"/>
    <w:rsid w:val="002B5E17"/>
    <w:rsid w:val="002B7551"/>
    <w:rsid w:val="002C3C43"/>
    <w:rsid w:val="002C42B8"/>
    <w:rsid w:val="002C54D0"/>
    <w:rsid w:val="002C697E"/>
    <w:rsid w:val="002C78AC"/>
    <w:rsid w:val="002D5091"/>
    <w:rsid w:val="002D59BD"/>
    <w:rsid w:val="002D6A72"/>
    <w:rsid w:val="002E15E0"/>
    <w:rsid w:val="002E1C48"/>
    <w:rsid w:val="002E21FD"/>
    <w:rsid w:val="002E2D57"/>
    <w:rsid w:val="002E397B"/>
    <w:rsid w:val="002E50E2"/>
    <w:rsid w:val="002E6FC7"/>
    <w:rsid w:val="002E7692"/>
    <w:rsid w:val="002E7B86"/>
    <w:rsid w:val="002F1B19"/>
    <w:rsid w:val="003016C0"/>
    <w:rsid w:val="00301BF8"/>
    <w:rsid w:val="00304628"/>
    <w:rsid w:val="003060A6"/>
    <w:rsid w:val="00311EE9"/>
    <w:rsid w:val="00312EE4"/>
    <w:rsid w:val="00314B84"/>
    <w:rsid w:val="00314D8F"/>
    <w:rsid w:val="00315690"/>
    <w:rsid w:val="00316B75"/>
    <w:rsid w:val="0032069B"/>
    <w:rsid w:val="003217A7"/>
    <w:rsid w:val="0032427E"/>
    <w:rsid w:val="00325646"/>
    <w:rsid w:val="0032624A"/>
    <w:rsid w:val="003262AB"/>
    <w:rsid w:val="00331C67"/>
    <w:rsid w:val="00337EE4"/>
    <w:rsid w:val="00342436"/>
    <w:rsid w:val="00344090"/>
    <w:rsid w:val="00344416"/>
    <w:rsid w:val="00345BD9"/>
    <w:rsid w:val="003460B3"/>
    <w:rsid w:val="003460F2"/>
    <w:rsid w:val="00355F46"/>
    <w:rsid w:val="00362FE6"/>
    <w:rsid w:val="00363481"/>
    <w:rsid w:val="003636A5"/>
    <w:rsid w:val="00367E2D"/>
    <w:rsid w:val="003715F3"/>
    <w:rsid w:val="00371E3C"/>
    <w:rsid w:val="0037265A"/>
    <w:rsid w:val="00380DBA"/>
    <w:rsid w:val="0038158C"/>
    <w:rsid w:val="00381922"/>
    <w:rsid w:val="00387D60"/>
    <w:rsid w:val="003902BA"/>
    <w:rsid w:val="003903FE"/>
    <w:rsid w:val="00390C24"/>
    <w:rsid w:val="00390E91"/>
    <w:rsid w:val="0039497E"/>
    <w:rsid w:val="003958BF"/>
    <w:rsid w:val="003964C0"/>
    <w:rsid w:val="003A028E"/>
    <w:rsid w:val="003A09E2"/>
    <w:rsid w:val="003A261E"/>
    <w:rsid w:val="003A3AAF"/>
    <w:rsid w:val="003A57E0"/>
    <w:rsid w:val="003A669B"/>
    <w:rsid w:val="003A6800"/>
    <w:rsid w:val="003B0094"/>
    <w:rsid w:val="003B0635"/>
    <w:rsid w:val="003B09B9"/>
    <w:rsid w:val="003B389C"/>
    <w:rsid w:val="003B59D1"/>
    <w:rsid w:val="003B6469"/>
    <w:rsid w:val="003C0DE2"/>
    <w:rsid w:val="003C5456"/>
    <w:rsid w:val="003C612C"/>
    <w:rsid w:val="003C6207"/>
    <w:rsid w:val="003D06E5"/>
    <w:rsid w:val="003D2D22"/>
    <w:rsid w:val="003D4A66"/>
    <w:rsid w:val="003E19ED"/>
    <w:rsid w:val="003E1EFE"/>
    <w:rsid w:val="003E27CD"/>
    <w:rsid w:val="003E4677"/>
    <w:rsid w:val="003E5F28"/>
    <w:rsid w:val="003E7F82"/>
    <w:rsid w:val="003F042F"/>
    <w:rsid w:val="003F2068"/>
    <w:rsid w:val="003F3385"/>
    <w:rsid w:val="003F3786"/>
    <w:rsid w:val="003F3C11"/>
    <w:rsid w:val="003F52BF"/>
    <w:rsid w:val="003F5FF5"/>
    <w:rsid w:val="003F6A77"/>
    <w:rsid w:val="0040338E"/>
    <w:rsid w:val="00405B56"/>
    <w:rsid w:val="00405C4F"/>
    <w:rsid w:val="00407037"/>
    <w:rsid w:val="0041087F"/>
    <w:rsid w:val="00411D27"/>
    <w:rsid w:val="004128C3"/>
    <w:rsid w:val="00422983"/>
    <w:rsid w:val="00424DCA"/>
    <w:rsid w:val="004261BD"/>
    <w:rsid w:val="0043199B"/>
    <w:rsid w:val="00433E66"/>
    <w:rsid w:val="00436D68"/>
    <w:rsid w:val="004407A6"/>
    <w:rsid w:val="00441307"/>
    <w:rsid w:val="00442E50"/>
    <w:rsid w:val="00443C0B"/>
    <w:rsid w:val="00443D6C"/>
    <w:rsid w:val="004506B2"/>
    <w:rsid w:val="004509C8"/>
    <w:rsid w:val="004542E0"/>
    <w:rsid w:val="0045521B"/>
    <w:rsid w:val="00456E69"/>
    <w:rsid w:val="004605D6"/>
    <w:rsid w:val="004608E6"/>
    <w:rsid w:val="00460A2D"/>
    <w:rsid w:val="00461010"/>
    <w:rsid w:val="00461ADF"/>
    <w:rsid w:val="00461B84"/>
    <w:rsid w:val="00463C6B"/>
    <w:rsid w:val="0047545D"/>
    <w:rsid w:val="0047607B"/>
    <w:rsid w:val="00481A79"/>
    <w:rsid w:val="004833F8"/>
    <w:rsid w:val="004844B6"/>
    <w:rsid w:val="00484652"/>
    <w:rsid w:val="0048609D"/>
    <w:rsid w:val="00487814"/>
    <w:rsid w:val="004930D2"/>
    <w:rsid w:val="00493D65"/>
    <w:rsid w:val="004940DB"/>
    <w:rsid w:val="00494FE4"/>
    <w:rsid w:val="00495486"/>
    <w:rsid w:val="00496634"/>
    <w:rsid w:val="004A1C24"/>
    <w:rsid w:val="004A387B"/>
    <w:rsid w:val="004A3B25"/>
    <w:rsid w:val="004A698E"/>
    <w:rsid w:val="004B0D7E"/>
    <w:rsid w:val="004B4281"/>
    <w:rsid w:val="004B5D0C"/>
    <w:rsid w:val="004B66FD"/>
    <w:rsid w:val="004B670F"/>
    <w:rsid w:val="004C1A2C"/>
    <w:rsid w:val="004C5660"/>
    <w:rsid w:val="004C60E8"/>
    <w:rsid w:val="004C7766"/>
    <w:rsid w:val="004C7FA5"/>
    <w:rsid w:val="004D0D90"/>
    <w:rsid w:val="004D34F9"/>
    <w:rsid w:val="004D3F41"/>
    <w:rsid w:val="004D4287"/>
    <w:rsid w:val="004D6233"/>
    <w:rsid w:val="004D6878"/>
    <w:rsid w:val="004D6BDD"/>
    <w:rsid w:val="004E0317"/>
    <w:rsid w:val="004E0322"/>
    <w:rsid w:val="004E064C"/>
    <w:rsid w:val="004E3579"/>
    <w:rsid w:val="004E484B"/>
    <w:rsid w:val="004E5491"/>
    <w:rsid w:val="004E665B"/>
    <w:rsid w:val="004E717C"/>
    <w:rsid w:val="004E728B"/>
    <w:rsid w:val="004F39E0"/>
    <w:rsid w:val="004F4499"/>
    <w:rsid w:val="004F4B84"/>
    <w:rsid w:val="004F71F5"/>
    <w:rsid w:val="0050260A"/>
    <w:rsid w:val="00502987"/>
    <w:rsid w:val="00504642"/>
    <w:rsid w:val="005074EC"/>
    <w:rsid w:val="00507F1D"/>
    <w:rsid w:val="0051052D"/>
    <w:rsid w:val="00516A50"/>
    <w:rsid w:val="0051771E"/>
    <w:rsid w:val="0052047D"/>
    <w:rsid w:val="00520A9A"/>
    <w:rsid w:val="00522E98"/>
    <w:rsid w:val="00525C4A"/>
    <w:rsid w:val="00525DAE"/>
    <w:rsid w:val="00531EB7"/>
    <w:rsid w:val="005333F4"/>
    <w:rsid w:val="005337D9"/>
    <w:rsid w:val="00537BD5"/>
    <w:rsid w:val="00537CD1"/>
    <w:rsid w:val="00542D10"/>
    <w:rsid w:val="00544CF3"/>
    <w:rsid w:val="0054565B"/>
    <w:rsid w:val="0055153C"/>
    <w:rsid w:val="00554A78"/>
    <w:rsid w:val="00556216"/>
    <w:rsid w:val="00562D57"/>
    <w:rsid w:val="00566D75"/>
    <w:rsid w:val="00566E3C"/>
    <w:rsid w:val="00570C54"/>
    <w:rsid w:val="0057268A"/>
    <w:rsid w:val="0057344D"/>
    <w:rsid w:val="0057694D"/>
    <w:rsid w:val="00577E30"/>
    <w:rsid w:val="00582243"/>
    <w:rsid w:val="00586459"/>
    <w:rsid w:val="005866DF"/>
    <w:rsid w:val="00587E7F"/>
    <w:rsid w:val="00592CF2"/>
    <w:rsid w:val="00593F74"/>
    <w:rsid w:val="005A4C33"/>
    <w:rsid w:val="005A7136"/>
    <w:rsid w:val="005A793D"/>
    <w:rsid w:val="005B285F"/>
    <w:rsid w:val="005B31E2"/>
    <w:rsid w:val="005B5E47"/>
    <w:rsid w:val="005B5F2C"/>
    <w:rsid w:val="005B66BB"/>
    <w:rsid w:val="005C4996"/>
    <w:rsid w:val="005D1FC5"/>
    <w:rsid w:val="005D2912"/>
    <w:rsid w:val="005D5552"/>
    <w:rsid w:val="005D692A"/>
    <w:rsid w:val="005D6EFC"/>
    <w:rsid w:val="005D71DD"/>
    <w:rsid w:val="005D7B73"/>
    <w:rsid w:val="005E0833"/>
    <w:rsid w:val="005E1F3D"/>
    <w:rsid w:val="005E304B"/>
    <w:rsid w:val="005E30E4"/>
    <w:rsid w:val="005E4413"/>
    <w:rsid w:val="005E5E4C"/>
    <w:rsid w:val="005E6310"/>
    <w:rsid w:val="005F148E"/>
    <w:rsid w:val="005F1B13"/>
    <w:rsid w:val="005F2EE5"/>
    <w:rsid w:val="005F3B9E"/>
    <w:rsid w:val="005F4CC1"/>
    <w:rsid w:val="005F53D7"/>
    <w:rsid w:val="005F55BB"/>
    <w:rsid w:val="005F6AC1"/>
    <w:rsid w:val="005F715C"/>
    <w:rsid w:val="005F7950"/>
    <w:rsid w:val="00600969"/>
    <w:rsid w:val="00601D19"/>
    <w:rsid w:val="00604024"/>
    <w:rsid w:val="006065BD"/>
    <w:rsid w:val="00612835"/>
    <w:rsid w:val="006144BE"/>
    <w:rsid w:val="006145C5"/>
    <w:rsid w:val="0061586C"/>
    <w:rsid w:val="0062062F"/>
    <w:rsid w:val="006220E3"/>
    <w:rsid w:val="00622AD6"/>
    <w:rsid w:val="0062665D"/>
    <w:rsid w:val="00627AE3"/>
    <w:rsid w:val="00631AD3"/>
    <w:rsid w:val="0063267A"/>
    <w:rsid w:val="0063395F"/>
    <w:rsid w:val="00637B6F"/>
    <w:rsid w:val="0064027A"/>
    <w:rsid w:val="00640AC9"/>
    <w:rsid w:val="00641E70"/>
    <w:rsid w:val="00645FA9"/>
    <w:rsid w:val="00647866"/>
    <w:rsid w:val="00650914"/>
    <w:rsid w:val="00652737"/>
    <w:rsid w:val="00653D0D"/>
    <w:rsid w:val="006544E7"/>
    <w:rsid w:val="00655B6D"/>
    <w:rsid w:val="006638D8"/>
    <w:rsid w:val="00665003"/>
    <w:rsid w:val="00665FEF"/>
    <w:rsid w:val="0067392A"/>
    <w:rsid w:val="0067452C"/>
    <w:rsid w:val="00676141"/>
    <w:rsid w:val="006762F2"/>
    <w:rsid w:val="00676AB1"/>
    <w:rsid w:val="00680B4D"/>
    <w:rsid w:val="006818DF"/>
    <w:rsid w:val="006821F2"/>
    <w:rsid w:val="00683D36"/>
    <w:rsid w:val="00684A84"/>
    <w:rsid w:val="00687398"/>
    <w:rsid w:val="0069307F"/>
    <w:rsid w:val="00694BD5"/>
    <w:rsid w:val="00695CDA"/>
    <w:rsid w:val="00696399"/>
    <w:rsid w:val="006A0AD6"/>
    <w:rsid w:val="006A2AD0"/>
    <w:rsid w:val="006A2C4B"/>
    <w:rsid w:val="006A3C86"/>
    <w:rsid w:val="006A5CA9"/>
    <w:rsid w:val="006A79C0"/>
    <w:rsid w:val="006B0C9F"/>
    <w:rsid w:val="006B0EB6"/>
    <w:rsid w:val="006B6B11"/>
    <w:rsid w:val="006C2375"/>
    <w:rsid w:val="006C330B"/>
    <w:rsid w:val="006C3440"/>
    <w:rsid w:val="006C4D0B"/>
    <w:rsid w:val="006C6CA4"/>
    <w:rsid w:val="006D01D6"/>
    <w:rsid w:val="006D4ECC"/>
    <w:rsid w:val="006E1DAC"/>
    <w:rsid w:val="006E42E2"/>
    <w:rsid w:val="006E57E6"/>
    <w:rsid w:val="006E6301"/>
    <w:rsid w:val="006E64A0"/>
    <w:rsid w:val="006F1794"/>
    <w:rsid w:val="006F4E2B"/>
    <w:rsid w:val="006F690F"/>
    <w:rsid w:val="00700F11"/>
    <w:rsid w:val="00702B77"/>
    <w:rsid w:val="0070541C"/>
    <w:rsid w:val="00707EAC"/>
    <w:rsid w:val="00707F55"/>
    <w:rsid w:val="00710820"/>
    <w:rsid w:val="007170E8"/>
    <w:rsid w:val="0072131E"/>
    <w:rsid w:val="0072197B"/>
    <w:rsid w:val="00722258"/>
    <w:rsid w:val="00722C87"/>
    <w:rsid w:val="007243E5"/>
    <w:rsid w:val="00725E27"/>
    <w:rsid w:val="00726196"/>
    <w:rsid w:val="00727274"/>
    <w:rsid w:val="00734A83"/>
    <w:rsid w:val="00736059"/>
    <w:rsid w:val="00736E8B"/>
    <w:rsid w:val="00737C57"/>
    <w:rsid w:val="007428AC"/>
    <w:rsid w:val="00743BC9"/>
    <w:rsid w:val="007440A0"/>
    <w:rsid w:val="0074428F"/>
    <w:rsid w:val="007513B7"/>
    <w:rsid w:val="007526BD"/>
    <w:rsid w:val="007527C3"/>
    <w:rsid w:val="007558BB"/>
    <w:rsid w:val="0075738B"/>
    <w:rsid w:val="00765015"/>
    <w:rsid w:val="007666F5"/>
    <w:rsid w:val="00766C6C"/>
    <w:rsid w:val="00766EA0"/>
    <w:rsid w:val="0076749A"/>
    <w:rsid w:val="00767AA9"/>
    <w:rsid w:val="00771F01"/>
    <w:rsid w:val="007802B1"/>
    <w:rsid w:val="007802D9"/>
    <w:rsid w:val="007817BA"/>
    <w:rsid w:val="00781AAF"/>
    <w:rsid w:val="00781B7D"/>
    <w:rsid w:val="007831B1"/>
    <w:rsid w:val="00783B41"/>
    <w:rsid w:val="00790107"/>
    <w:rsid w:val="007919B6"/>
    <w:rsid w:val="00796396"/>
    <w:rsid w:val="007A2226"/>
    <w:rsid w:val="007A54D2"/>
    <w:rsid w:val="007B1A73"/>
    <w:rsid w:val="007B2E86"/>
    <w:rsid w:val="007B35C6"/>
    <w:rsid w:val="007B3F3A"/>
    <w:rsid w:val="007B544A"/>
    <w:rsid w:val="007C1021"/>
    <w:rsid w:val="007C28E1"/>
    <w:rsid w:val="007D241A"/>
    <w:rsid w:val="007D3A55"/>
    <w:rsid w:val="007D3D0A"/>
    <w:rsid w:val="007D5C50"/>
    <w:rsid w:val="007E0B57"/>
    <w:rsid w:val="007E24D9"/>
    <w:rsid w:val="007E2570"/>
    <w:rsid w:val="007E4AFC"/>
    <w:rsid w:val="007F5B66"/>
    <w:rsid w:val="007F6BB3"/>
    <w:rsid w:val="008030A6"/>
    <w:rsid w:val="00803C9C"/>
    <w:rsid w:val="008045EC"/>
    <w:rsid w:val="00804D1A"/>
    <w:rsid w:val="00804F1C"/>
    <w:rsid w:val="008055A8"/>
    <w:rsid w:val="00812623"/>
    <w:rsid w:val="0081363F"/>
    <w:rsid w:val="008153C1"/>
    <w:rsid w:val="008176F2"/>
    <w:rsid w:val="008225A2"/>
    <w:rsid w:val="0082269C"/>
    <w:rsid w:val="00823271"/>
    <w:rsid w:val="00823A1C"/>
    <w:rsid w:val="0082533C"/>
    <w:rsid w:val="00826EA8"/>
    <w:rsid w:val="00830ABB"/>
    <w:rsid w:val="008347A8"/>
    <w:rsid w:val="008351CC"/>
    <w:rsid w:val="008416E0"/>
    <w:rsid w:val="00843240"/>
    <w:rsid w:val="008447D1"/>
    <w:rsid w:val="00844F79"/>
    <w:rsid w:val="00845B9D"/>
    <w:rsid w:val="00846366"/>
    <w:rsid w:val="00847515"/>
    <w:rsid w:val="00850E42"/>
    <w:rsid w:val="00851E81"/>
    <w:rsid w:val="008524CC"/>
    <w:rsid w:val="008534C9"/>
    <w:rsid w:val="00853A3C"/>
    <w:rsid w:val="00860984"/>
    <w:rsid w:val="00860E45"/>
    <w:rsid w:val="00862A3D"/>
    <w:rsid w:val="00863680"/>
    <w:rsid w:val="00866663"/>
    <w:rsid w:val="0086706F"/>
    <w:rsid w:val="0087168A"/>
    <w:rsid w:val="008721DC"/>
    <w:rsid w:val="008722ED"/>
    <w:rsid w:val="008726A5"/>
    <w:rsid w:val="0088003B"/>
    <w:rsid w:val="00883BCF"/>
    <w:rsid w:val="0088489A"/>
    <w:rsid w:val="00884929"/>
    <w:rsid w:val="008869D3"/>
    <w:rsid w:val="00892072"/>
    <w:rsid w:val="0089242B"/>
    <w:rsid w:val="00893AC6"/>
    <w:rsid w:val="008943D4"/>
    <w:rsid w:val="00895094"/>
    <w:rsid w:val="0089679F"/>
    <w:rsid w:val="008A07E6"/>
    <w:rsid w:val="008A1A83"/>
    <w:rsid w:val="008A23FC"/>
    <w:rsid w:val="008A363F"/>
    <w:rsid w:val="008A418E"/>
    <w:rsid w:val="008A5B4B"/>
    <w:rsid w:val="008A5EBB"/>
    <w:rsid w:val="008B24EE"/>
    <w:rsid w:val="008B3ECB"/>
    <w:rsid w:val="008B4A52"/>
    <w:rsid w:val="008B4E55"/>
    <w:rsid w:val="008B4E85"/>
    <w:rsid w:val="008B755F"/>
    <w:rsid w:val="008C1936"/>
    <w:rsid w:val="008C1B2E"/>
    <w:rsid w:val="008C28E8"/>
    <w:rsid w:val="008C2C90"/>
    <w:rsid w:val="008C3A32"/>
    <w:rsid w:val="008C3E02"/>
    <w:rsid w:val="008D0A94"/>
    <w:rsid w:val="008D3047"/>
    <w:rsid w:val="008D4588"/>
    <w:rsid w:val="008D5139"/>
    <w:rsid w:val="008D61C4"/>
    <w:rsid w:val="008D6C0A"/>
    <w:rsid w:val="008E1D04"/>
    <w:rsid w:val="008E254C"/>
    <w:rsid w:val="008E2CF3"/>
    <w:rsid w:val="008E3F19"/>
    <w:rsid w:val="008E64DA"/>
    <w:rsid w:val="008F2B13"/>
    <w:rsid w:val="008F31AC"/>
    <w:rsid w:val="008F730E"/>
    <w:rsid w:val="00901CCD"/>
    <w:rsid w:val="0090263D"/>
    <w:rsid w:val="00903F11"/>
    <w:rsid w:val="00905F29"/>
    <w:rsid w:val="009121D1"/>
    <w:rsid w:val="00913A6D"/>
    <w:rsid w:val="00913EC6"/>
    <w:rsid w:val="00914949"/>
    <w:rsid w:val="0091627E"/>
    <w:rsid w:val="009167C3"/>
    <w:rsid w:val="00932CB0"/>
    <w:rsid w:val="00936684"/>
    <w:rsid w:val="009401D4"/>
    <w:rsid w:val="00940D05"/>
    <w:rsid w:val="0094549C"/>
    <w:rsid w:val="00955341"/>
    <w:rsid w:val="00956F19"/>
    <w:rsid w:val="009573A6"/>
    <w:rsid w:val="00957A46"/>
    <w:rsid w:val="009607CD"/>
    <w:rsid w:val="00965535"/>
    <w:rsid w:val="00966DA6"/>
    <w:rsid w:val="00966F36"/>
    <w:rsid w:val="0097032B"/>
    <w:rsid w:val="009707C6"/>
    <w:rsid w:val="00972930"/>
    <w:rsid w:val="009753C4"/>
    <w:rsid w:val="009800BE"/>
    <w:rsid w:val="00982FBC"/>
    <w:rsid w:val="009859F3"/>
    <w:rsid w:val="00990806"/>
    <w:rsid w:val="00990AD6"/>
    <w:rsid w:val="0099698E"/>
    <w:rsid w:val="00996C6E"/>
    <w:rsid w:val="009970AC"/>
    <w:rsid w:val="009979C5"/>
    <w:rsid w:val="009A46E4"/>
    <w:rsid w:val="009B09FF"/>
    <w:rsid w:val="009B39F7"/>
    <w:rsid w:val="009B3FC4"/>
    <w:rsid w:val="009B41D5"/>
    <w:rsid w:val="009B4DAD"/>
    <w:rsid w:val="009B5B9F"/>
    <w:rsid w:val="009B5CBC"/>
    <w:rsid w:val="009B75C6"/>
    <w:rsid w:val="009C0102"/>
    <w:rsid w:val="009C068E"/>
    <w:rsid w:val="009C17E4"/>
    <w:rsid w:val="009C1F9E"/>
    <w:rsid w:val="009C3901"/>
    <w:rsid w:val="009C408F"/>
    <w:rsid w:val="009C571A"/>
    <w:rsid w:val="009D2EAD"/>
    <w:rsid w:val="009D30F9"/>
    <w:rsid w:val="009D54B2"/>
    <w:rsid w:val="009D6CA2"/>
    <w:rsid w:val="009D78F0"/>
    <w:rsid w:val="009E0272"/>
    <w:rsid w:val="009E0519"/>
    <w:rsid w:val="009E183F"/>
    <w:rsid w:val="009E1922"/>
    <w:rsid w:val="009F13B9"/>
    <w:rsid w:val="009F1CE3"/>
    <w:rsid w:val="009F21FC"/>
    <w:rsid w:val="009F2CC5"/>
    <w:rsid w:val="009F465B"/>
    <w:rsid w:val="009F4900"/>
    <w:rsid w:val="009F4C41"/>
    <w:rsid w:val="009F561A"/>
    <w:rsid w:val="009F7042"/>
    <w:rsid w:val="009F7ED2"/>
    <w:rsid w:val="00A008EF"/>
    <w:rsid w:val="00A02559"/>
    <w:rsid w:val="00A030D1"/>
    <w:rsid w:val="00A03415"/>
    <w:rsid w:val="00A0646C"/>
    <w:rsid w:val="00A06D5C"/>
    <w:rsid w:val="00A07C13"/>
    <w:rsid w:val="00A10028"/>
    <w:rsid w:val="00A10DD9"/>
    <w:rsid w:val="00A15975"/>
    <w:rsid w:val="00A173BF"/>
    <w:rsid w:val="00A234BC"/>
    <w:rsid w:val="00A248DF"/>
    <w:rsid w:val="00A2582C"/>
    <w:rsid w:val="00A26D9D"/>
    <w:rsid w:val="00A30105"/>
    <w:rsid w:val="00A30481"/>
    <w:rsid w:val="00A30DA6"/>
    <w:rsid w:val="00A34C3B"/>
    <w:rsid w:val="00A36716"/>
    <w:rsid w:val="00A36910"/>
    <w:rsid w:val="00A37654"/>
    <w:rsid w:val="00A42FA9"/>
    <w:rsid w:val="00A43037"/>
    <w:rsid w:val="00A434A4"/>
    <w:rsid w:val="00A43E59"/>
    <w:rsid w:val="00A457C1"/>
    <w:rsid w:val="00A465D3"/>
    <w:rsid w:val="00A51C23"/>
    <w:rsid w:val="00A525AE"/>
    <w:rsid w:val="00A53850"/>
    <w:rsid w:val="00A5479C"/>
    <w:rsid w:val="00A57575"/>
    <w:rsid w:val="00A60B28"/>
    <w:rsid w:val="00A623F3"/>
    <w:rsid w:val="00A624C1"/>
    <w:rsid w:val="00A62C15"/>
    <w:rsid w:val="00A6366E"/>
    <w:rsid w:val="00A65330"/>
    <w:rsid w:val="00A66BAF"/>
    <w:rsid w:val="00A67026"/>
    <w:rsid w:val="00A678E6"/>
    <w:rsid w:val="00A74DDB"/>
    <w:rsid w:val="00A7764F"/>
    <w:rsid w:val="00A82DD7"/>
    <w:rsid w:val="00A861CC"/>
    <w:rsid w:val="00A9153B"/>
    <w:rsid w:val="00A93661"/>
    <w:rsid w:val="00A95652"/>
    <w:rsid w:val="00A967E3"/>
    <w:rsid w:val="00AA433B"/>
    <w:rsid w:val="00AA5441"/>
    <w:rsid w:val="00AB5D8A"/>
    <w:rsid w:val="00AB6879"/>
    <w:rsid w:val="00AC00CA"/>
    <w:rsid w:val="00AC0AB8"/>
    <w:rsid w:val="00AC2B86"/>
    <w:rsid w:val="00AC2C98"/>
    <w:rsid w:val="00AC362E"/>
    <w:rsid w:val="00AC40F1"/>
    <w:rsid w:val="00AC72E2"/>
    <w:rsid w:val="00AC760A"/>
    <w:rsid w:val="00AD05B3"/>
    <w:rsid w:val="00AD1FC3"/>
    <w:rsid w:val="00AD536B"/>
    <w:rsid w:val="00AD668C"/>
    <w:rsid w:val="00AD7745"/>
    <w:rsid w:val="00AD7EF4"/>
    <w:rsid w:val="00AE4CC9"/>
    <w:rsid w:val="00AE4D17"/>
    <w:rsid w:val="00AE7890"/>
    <w:rsid w:val="00AF0E08"/>
    <w:rsid w:val="00AF196C"/>
    <w:rsid w:val="00AF1F92"/>
    <w:rsid w:val="00AF2A36"/>
    <w:rsid w:val="00AF448F"/>
    <w:rsid w:val="00AF4A5C"/>
    <w:rsid w:val="00AF6EA9"/>
    <w:rsid w:val="00AF72DF"/>
    <w:rsid w:val="00B018BA"/>
    <w:rsid w:val="00B0588A"/>
    <w:rsid w:val="00B07052"/>
    <w:rsid w:val="00B0771A"/>
    <w:rsid w:val="00B07BA6"/>
    <w:rsid w:val="00B15D8C"/>
    <w:rsid w:val="00B21793"/>
    <w:rsid w:val="00B21E56"/>
    <w:rsid w:val="00B235D6"/>
    <w:rsid w:val="00B237EA"/>
    <w:rsid w:val="00B251D3"/>
    <w:rsid w:val="00B3005A"/>
    <w:rsid w:val="00B30E1C"/>
    <w:rsid w:val="00B31555"/>
    <w:rsid w:val="00B33C6D"/>
    <w:rsid w:val="00B358DA"/>
    <w:rsid w:val="00B359AE"/>
    <w:rsid w:val="00B36DC8"/>
    <w:rsid w:val="00B41760"/>
    <w:rsid w:val="00B4260B"/>
    <w:rsid w:val="00B43710"/>
    <w:rsid w:val="00B437CA"/>
    <w:rsid w:val="00B44288"/>
    <w:rsid w:val="00B4508F"/>
    <w:rsid w:val="00B4611A"/>
    <w:rsid w:val="00B52D3E"/>
    <w:rsid w:val="00B55AD5"/>
    <w:rsid w:val="00B56801"/>
    <w:rsid w:val="00B60B45"/>
    <w:rsid w:val="00B62288"/>
    <w:rsid w:val="00B651B7"/>
    <w:rsid w:val="00B65275"/>
    <w:rsid w:val="00B673D6"/>
    <w:rsid w:val="00B72FBB"/>
    <w:rsid w:val="00B73F87"/>
    <w:rsid w:val="00B75046"/>
    <w:rsid w:val="00B76902"/>
    <w:rsid w:val="00B77029"/>
    <w:rsid w:val="00B77E77"/>
    <w:rsid w:val="00B8011B"/>
    <w:rsid w:val="00B8057C"/>
    <w:rsid w:val="00B8235A"/>
    <w:rsid w:val="00B83F47"/>
    <w:rsid w:val="00B8514D"/>
    <w:rsid w:val="00B96532"/>
    <w:rsid w:val="00BA5540"/>
    <w:rsid w:val="00BA7B7C"/>
    <w:rsid w:val="00BB15BC"/>
    <w:rsid w:val="00BB1A84"/>
    <w:rsid w:val="00BB2E27"/>
    <w:rsid w:val="00BC00E0"/>
    <w:rsid w:val="00BC1D08"/>
    <w:rsid w:val="00BC3381"/>
    <w:rsid w:val="00BC3D64"/>
    <w:rsid w:val="00BC4B40"/>
    <w:rsid w:val="00BC55C7"/>
    <w:rsid w:val="00BC627E"/>
    <w:rsid w:val="00BC6AAF"/>
    <w:rsid w:val="00BC7B4B"/>
    <w:rsid w:val="00BD2D5B"/>
    <w:rsid w:val="00BD5904"/>
    <w:rsid w:val="00BD6238"/>
    <w:rsid w:val="00BE2866"/>
    <w:rsid w:val="00BE32DF"/>
    <w:rsid w:val="00BE4561"/>
    <w:rsid w:val="00BE5F77"/>
    <w:rsid w:val="00BE7C5B"/>
    <w:rsid w:val="00BF12E9"/>
    <w:rsid w:val="00BF1341"/>
    <w:rsid w:val="00BF1365"/>
    <w:rsid w:val="00BF2A47"/>
    <w:rsid w:val="00BF3A6A"/>
    <w:rsid w:val="00BF593B"/>
    <w:rsid w:val="00BF5DEE"/>
    <w:rsid w:val="00BF64EA"/>
    <w:rsid w:val="00BF6643"/>
    <w:rsid w:val="00BF773A"/>
    <w:rsid w:val="00BF7C5E"/>
    <w:rsid w:val="00BF7E81"/>
    <w:rsid w:val="00C0006D"/>
    <w:rsid w:val="00C0515F"/>
    <w:rsid w:val="00C06B1B"/>
    <w:rsid w:val="00C110DB"/>
    <w:rsid w:val="00C13773"/>
    <w:rsid w:val="00C13F48"/>
    <w:rsid w:val="00C14BDD"/>
    <w:rsid w:val="00C16B38"/>
    <w:rsid w:val="00C17707"/>
    <w:rsid w:val="00C17CC8"/>
    <w:rsid w:val="00C2644C"/>
    <w:rsid w:val="00C30CA2"/>
    <w:rsid w:val="00C326BF"/>
    <w:rsid w:val="00C3434F"/>
    <w:rsid w:val="00C34F51"/>
    <w:rsid w:val="00C35E7D"/>
    <w:rsid w:val="00C40917"/>
    <w:rsid w:val="00C416BC"/>
    <w:rsid w:val="00C41ADA"/>
    <w:rsid w:val="00C445B3"/>
    <w:rsid w:val="00C449B7"/>
    <w:rsid w:val="00C45CB7"/>
    <w:rsid w:val="00C463D0"/>
    <w:rsid w:val="00C5020D"/>
    <w:rsid w:val="00C51F55"/>
    <w:rsid w:val="00C52927"/>
    <w:rsid w:val="00C54714"/>
    <w:rsid w:val="00C547F2"/>
    <w:rsid w:val="00C555C9"/>
    <w:rsid w:val="00C56DAC"/>
    <w:rsid w:val="00C57657"/>
    <w:rsid w:val="00C642A6"/>
    <w:rsid w:val="00C65B5F"/>
    <w:rsid w:val="00C667FF"/>
    <w:rsid w:val="00C70123"/>
    <w:rsid w:val="00C736E5"/>
    <w:rsid w:val="00C73764"/>
    <w:rsid w:val="00C73BF6"/>
    <w:rsid w:val="00C80932"/>
    <w:rsid w:val="00C817A4"/>
    <w:rsid w:val="00C83417"/>
    <w:rsid w:val="00C842F1"/>
    <w:rsid w:val="00C874AE"/>
    <w:rsid w:val="00C950F7"/>
    <w:rsid w:val="00C9604F"/>
    <w:rsid w:val="00C974DD"/>
    <w:rsid w:val="00CA19AA"/>
    <w:rsid w:val="00CA3480"/>
    <w:rsid w:val="00CA3E53"/>
    <w:rsid w:val="00CA5D43"/>
    <w:rsid w:val="00CA72D2"/>
    <w:rsid w:val="00CA791A"/>
    <w:rsid w:val="00CA7B4D"/>
    <w:rsid w:val="00CB071B"/>
    <w:rsid w:val="00CB1DCD"/>
    <w:rsid w:val="00CB7C7A"/>
    <w:rsid w:val="00CC214D"/>
    <w:rsid w:val="00CC5298"/>
    <w:rsid w:val="00CC5A14"/>
    <w:rsid w:val="00CD23F0"/>
    <w:rsid w:val="00CD33A9"/>
    <w:rsid w:val="00CD57E1"/>
    <w:rsid w:val="00CD65D1"/>
    <w:rsid w:val="00CD6866"/>
    <w:rsid w:val="00CD6D91"/>
    <w:rsid w:val="00CD736E"/>
    <w:rsid w:val="00CD754C"/>
    <w:rsid w:val="00CD798D"/>
    <w:rsid w:val="00CE161E"/>
    <w:rsid w:val="00CE237C"/>
    <w:rsid w:val="00CE28DE"/>
    <w:rsid w:val="00CE3357"/>
    <w:rsid w:val="00CE72E0"/>
    <w:rsid w:val="00CF09DB"/>
    <w:rsid w:val="00CF2DF4"/>
    <w:rsid w:val="00CF306F"/>
    <w:rsid w:val="00CF4499"/>
    <w:rsid w:val="00CF59A8"/>
    <w:rsid w:val="00CF5FA8"/>
    <w:rsid w:val="00CF630C"/>
    <w:rsid w:val="00CF696E"/>
    <w:rsid w:val="00D0037A"/>
    <w:rsid w:val="00D01E7C"/>
    <w:rsid w:val="00D032F4"/>
    <w:rsid w:val="00D04E0F"/>
    <w:rsid w:val="00D117F0"/>
    <w:rsid w:val="00D20D22"/>
    <w:rsid w:val="00D22D0A"/>
    <w:rsid w:val="00D26E6B"/>
    <w:rsid w:val="00D325A9"/>
    <w:rsid w:val="00D32BF2"/>
    <w:rsid w:val="00D347FB"/>
    <w:rsid w:val="00D34CF5"/>
    <w:rsid w:val="00D35518"/>
    <w:rsid w:val="00D35960"/>
    <w:rsid w:val="00D36A8A"/>
    <w:rsid w:val="00D40B16"/>
    <w:rsid w:val="00D520E1"/>
    <w:rsid w:val="00D5246F"/>
    <w:rsid w:val="00D56E0A"/>
    <w:rsid w:val="00D61409"/>
    <w:rsid w:val="00D62C58"/>
    <w:rsid w:val="00D62DD3"/>
    <w:rsid w:val="00D6691E"/>
    <w:rsid w:val="00D67757"/>
    <w:rsid w:val="00D71170"/>
    <w:rsid w:val="00D71A11"/>
    <w:rsid w:val="00D73B2E"/>
    <w:rsid w:val="00D74417"/>
    <w:rsid w:val="00D75D8D"/>
    <w:rsid w:val="00D77A5E"/>
    <w:rsid w:val="00D8019A"/>
    <w:rsid w:val="00D80254"/>
    <w:rsid w:val="00D84A1C"/>
    <w:rsid w:val="00D86DF4"/>
    <w:rsid w:val="00D90FB9"/>
    <w:rsid w:val="00D96BC0"/>
    <w:rsid w:val="00DA08F1"/>
    <w:rsid w:val="00DA1C92"/>
    <w:rsid w:val="00DA25D4"/>
    <w:rsid w:val="00DA30A8"/>
    <w:rsid w:val="00DA3C3E"/>
    <w:rsid w:val="00DA5812"/>
    <w:rsid w:val="00DA6538"/>
    <w:rsid w:val="00DB1D80"/>
    <w:rsid w:val="00DB2FA7"/>
    <w:rsid w:val="00DB3A8C"/>
    <w:rsid w:val="00DB73DA"/>
    <w:rsid w:val="00DC3E1A"/>
    <w:rsid w:val="00DC3FFC"/>
    <w:rsid w:val="00DC649A"/>
    <w:rsid w:val="00DC75B4"/>
    <w:rsid w:val="00DD31DC"/>
    <w:rsid w:val="00DD565F"/>
    <w:rsid w:val="00DD7914"/>
    <w:rsid w:val="00DE0927"/>
    <w:rsid w:val="00DE0B71"/>
    <w:rsid w:val="00DE128F"/>
    <w:rsid w:val="00DE439C"/>
    <w:rsid w:val="00DF355F"/>
    <w:rsid w:val="00DF4076"/>
    <w:rsid w:val="00DF5F50"/>
    <w:rsid w:val="00DF666C"/>
    <w:rsid w:val="00DF7445"/>
    <w:rsid w:val="00DF7B1A"/>
    <w:rsid w:val="00E01962"/>
    <w:rsid w:val="00E01F06"/>
    <w:rsid w:val="00E0435D"/>
    <w:rsid w:val="00E065B5"/>
    <w:rsid w:val="00E067BE"/>
    <w:rsid w:val="00E067CA"/>
    <w:rsid w:val="00E10571"/>
    <w:rsid w:val="00E114C1"/>
    <w:rsid w:val="00E15E75"/>
    <w:rsid w:val="00E16E64"/>
    <w:rsid w:val="00E20A3C"/>
    <w:rsid w:val="00E21BCF"/>
    <w:rsid w:val="00E3310C"/>
    <w:rsid w:val="00E3686F"/>
    <w:rsid w:val="00E4238D"/>
    <w:rsid w:val="00E42544"/>
    <w:rsid w:val="00E45D88"/>
    <w:rsid w:val="00E4780E"/>
    <w:rsid w:val="00E50154"/>
    <w:rsid w:val="00E51F4E"/>
    <w:rsid w:val="00E522D3"/>
    <w:rsid w:val="00E5262C"/>
    <w:rsid w:val="00E644F8"/>
    <w:rsid w:val="00E6659B"/>
    <w:rsid w:val="00E704A2"/>
    <w:rsid w:val="00E70F00"/>
    <w:rsid w:val="00E71C86"/>
    <w:rsid w:val="00E72873"/>
    <w:rsid w:val="00E74DB3"/>
    <w:rsid w:val="00E755F9"/>
    <w:rsid w:val="00E7766D"/>
    <w:rsid w:val="00E80228"/>
    <w:rsid w:val="00E80ADB"/>
    <w:rsid w:val="00E80BD5"/>
    <w:rsid w:val="00E83F20"/>
    <w:rsid w:val="00E848FC"/>
    <w:rsid w:val="00E84CFC"/>
    <w:rsid w:val="00E908DD"/>
    <w:rsid w:val="00E9253C"/>
    <w:rsid w:val="00E94A99"/>
    <w:rsid w:val="00EA2326"/>
    <w:rsid w:val="00EA7169"/>
    <w:rsid w:val="00EA73AC"/>
    <w:rsid w:val="00EB194B"/>
    <w:rsid w:val="00EB50ED"/>
    <w:rsid w:val="00EB5969"/>
    <w:rsid w:val="00EC091D"/>
    <w:rsid w:val="00EC0C0D"/>
    <w:rsid w:val="00EC210C"/>
    <w:rsid w:val="00EC2309"/>
    <w:rsid w:val="00EC4036"/>
    <w:rsid w:val="00EC4343"/>
    <w:rsid w:val="00EC65D0"/>
    <w:rsid w:val="00EC69C4"/>
    <w:rsid w:val="00EC7C7E"/>
    <w:rsid w:val="00EC7DC4"/>
    <w:rsid w:val="00ED30CF"/>
    <w:rsid w:val="00ED4B78"/>
    <w:rsid w:val="00ED5FA1"/>
    <w:rsid w:val="00ED7B9F"/>
    <w:rsid w:val="00EE24F7"/>
    <w:rsid w:val="00EE382E"/>
    <w:rsid w:val="00EE3B25"/>
    <w:rsid w:val="00EF2872"/>
    <w:rsid w:val="00EF58A4"/>
    <w:rsid w:val="00EF69A0"/>
    <w:rsid w:val="00F00D55"/>
    <w:rsid w:val="00F01121"/>
    <w:rsid w:val="00F01E38"/>
    <w:rsid w:val="00F05F28"/>
    <w:rsid w:val="00F07BB5"/>
    <w:rsid w:val="00F1154C"/>
    <w:rsid w:val="00F12D52"/>
    <w:rsid w:val="00F15913"/>
    <w:rsid w:val="00F15949"/>
    <w:rsid w:val="00F174FE"/>
    <w:rsid w:val="00F176EF"/>
    <w:rsid w:val="00F17858"/>
    <w:rsid w:val="00F23DB0"/>
    <w:rsid w:val="00F23E3D"/>
    <w:rsid w:val="00F244F6"/>
    <w:rsid w:val="00F30537"/>
    <w:rsid w:val="00F30749"/>
    <w:rsid w:val="00F33BA2"/>
    <w:rsid w:val="00F3784B"/>
    <w:rsid w:val="00F40A53"/>
    <w:rsid w:val="00F421F5"/>
    <w:rsid w:val="00F424B3"/>
    <w:rsid w:val="00F42D5E"/>
    <w:rsid w:val="00F44244"/>
    <w:rsid w:val="00F45E10"/>
    <w:rsid w:val="00F51275"/>
    <w:rsid w:val="00F52154"/>
    <w:rsid w:val="00F5352B"/>
    <w:rsid w:val="00F55A31"/>
    <w:rsid w:val="00F6242C"/>
    <w:rsid w:val="00F6364A"/>
    <w:rsid w:val="00F6467F"/>
    <w:rsid w:val="00F65630"/>
    <w:rsid w:val="00F66BEC"/>
    <w:rsid w:val="00F66F5C"/>
    <w:rsid w:val="00F71292"/>
    <w:rsid w:val="00F71F73"/>
    <w:rsid w:val="00F73C68"/>
    <w:rsid w:val="00F73F44"/>
    <w:rsid w:val="00F75A50"/>
    <w:rsid w:val="00F8282D"/>
    <w:rsid w:val="00F86026"/>
    <w:rsid w:val="00F9113A"/>
    <w:rsid w:val="00F925B6"/>
    <w:rsid w:val="00F96360"/>
    <w:rsid w:val="00F96655"/>
    <w:rsid w:val="00F9744F"/>
    <w:rsid w:val="00FA247A"/>
    <w:rsid w:val="00FA3AD6"/>
    <w:rsid w:val="00FA6E8E"/>
    <w:rsid w:val="00FB7E3D"/>
    <w:rsid w:val="00FC0654"/>
    <w:rsid w:val="00FC3B8F"/>
    <w:rsid w:val="00FC6A13"/>
    <w:rsid w:val="00FD0D5F"/>
    <w:rsid w:val="00FD1980"/>
    <w:rsid w:val="00FD5D24"/>
    <w:rsid w:val="00FE2546"/>
    <w:rsid w:val="00FE4915"/>
    <w:rsid w:val="00FE5881"/>
    <w:rsid w:val="00FE7413"/>
    <w:rsid w:val="00FF2FBF"/>
    <w:rsid w:val="00FF4E5A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54565B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5456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54565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54565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54565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unhideWhenUsed/>
    <w:rsid w:val="005456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4565B"/>
  </w:style>
  <w:style w:type="character" w:customStyle="1" w:styleId="Heading1Char">
    <w:name w:val="Heading 1 Char"/>
    <w:aliases w:val="Pocket Char"/>
    <w:basedOn w:val="DefaultParagraphFont"/>
    <w:link w:val="Heading1"/>
    <w:rsid w:val="0054565B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54565B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54565B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54565B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54565B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54565B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54565B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54565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4565B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54565B"/>
    <w:pPr>
      <w:ind w:left="288" w:right="28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54565B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5456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54565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54565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54565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unhideWhenUsed/>
    <w:rsid w:val="005456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4565B"/>
  </w:style>
  <w:style w:type="character" w:customStyle="1" w:styleId="Heading1Char">
    <w:name w:val="Heading 1 Char"/>
    <w:aliases w:val="Pocket Char"/>
    <w:basedOn w:val="DefaultParagraphFont"/>
    <w:link w:val="Heading1"/>
    <w:rsid w:val="0054565B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54565B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54565B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54565B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54565B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54565B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54565B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54565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4565B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54565B"/>
    <w:pPr>
      <w:ind w:left="288" w:righ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ydia.lee@berkele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1C3B-D213-4AA8-9087-B85589D7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2673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5.1.1</cp:keywords>
  <cp:lastModifiedBy>Admin</cp:lastModifiedBy>
  <cp:revision>1166</cp:revision>
  <dcterms:created xsi:type="dcterms:W3CDTF">2015-09-01T04:18:00Z</dcterms:created>
  <dcterms:modified xsi:type="dcterms:W3CDTF">2015-09-03T19:37:00Z</dcterms:modified>
</cp:coreProperties>
</file>